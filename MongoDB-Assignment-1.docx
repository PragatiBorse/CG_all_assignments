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2"/>
        <w:ind w:left="2679" w:right="2679"/>
        <w:jc w:val="center"/>
      </w:pPr>
      <w:r>
        <w:pict>
          <v:rect id="_x0000_s1026" o:spid="_x0000_s1026" o:spt="1" style="position:absolute;left:0pt;margin-left:70.55pt;margin-top:24pt;height:0.7pt;width:454.25pt;mso-position-horizontal-relative:page;mso-wrap-distance-bottom:0pt;mso-wrap-distance-top:0pt;z-index:-251656192;mso-width-relative:page;mso-height-relative:page;" fillcolor="#EAEBEE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color w:val="C00000"/>
        </w:rPr>
        <w:t>MongoDB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Lab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Assignments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-Day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1</w:t>
      </w:r>
    </w:p>
    <w:p>
      <w:pPr>
        <w:pStyle w:val="5"/>
        <w:spacing w:before="7"/>
        <w:ind w:left="0"/>
        <w:rPr>
          <w:b/>
          <w:sz w:val="8"/>
        </w:rPr>
      </w:pPr>
    </w:p>
    <w:p>
      <w:pPr>
        <w:spacing w:before="100"/>
        <w:ind w:left="140" w:right="0" w:firstLine="0"/>
        <w:jc w:val="left"/>
        <w:rPr>
          <w:b/>
          <w:sz w:val="24"/>
        </w:rPr>
      </w:pPr>
      <w:r>
        <w:rPr>
          <w:b/>
          <w:color w:val="23292D"/>
          <w:sz w:val="24"/>
        </w:rPr>
        <w:t>MongoDB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Exercise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in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mongo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shell</w:t>
      </w:r>
    </w:p>
    <w:p>
      <w:pPr>
        <w:pStyle w:val="5"/>
        <w:spacing w:before="240"/>
        <w:ind w:left="140" w:right="727"/>
      </w:pPr>
      <w:r>
        <w:rPr>
          <w:color w:val="23292D"/>
        </w:rPr>
        <w:t xml:space="preserve">Connect to a running mongo instance, use a database named </w:t>
      </w:r>
      <w:r>
        <w:rPr>
          <w:b/>
          <w:color w:val="23292D"/>
        </w:rPr>
        <w:t>mongo_practice</w:t>
      </w:r>
      <w:r>
        <w:rPr>
          <w:color w:val="23292D"/>
        </w:rPr>
        <w:t>.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Document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all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your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queries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 javascript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file 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use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reference.</w:t>
      </w:r>
    </w:p>
    <w:p>
      <w:pPr>
        <w:pStyle w:val="5"/>
        <w:spacing w:before="1"/>
        <w:ind w:left="0"/>
        <w:rPr>
          <w:sz w:val="27"/>
        </w:rPr>
      </w:pPr>
    </w:p>
    <w:p>
      <w:pPr>
        <w:pStyle w:val="2"/>
      </w:pPr>
      <w:r>
        <w:pict>
          <v:rect id="_x0000_s1027" o:spid="_x0000_s1027" o:spt="1" style="position:absolute;left:0pt;margin-left:70.55pt;margin-top:21.2pt;height:0.7pt;width:454.25pt;mso-position-horizontal-relative:page;mso-wrap-distance-bottom:0pt;mso-wrap-distance-top:0pt;z-index:-251656192;mso-width-relative:page;mso-height-relative:page;" fillcolor="#EAEBEE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color w:val="23292D"/>
        </w:rPr>
        <w:t>Insert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Documents</w:t>
      </w:r>
    </w:p>
    <w:p>
      <w:pPr>
        <w:pStyle w:val="5"/>
        <w:spacing w:before="4"/>
        <w:ind w:left="0"/>
        <w:rPr>
          <w:b/>
          <w:sz w:val="8"/>
        </w:rPr>
      </w:pPr>
    </w:p>
    <w:p>
      <w:pPr>
        <w:pStyle w:val="5"/>
        <w:spacing w:before="101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into a</w:t>
      </w:r>
      <w:r>
        <w:rPr>
          <w:color w:val="23292D"/>
          <w:spacing w:val="-3"/>
        </w:rPr>
        <w:t xml:space="preserve"> </w:t>
      </w:r>
      <w:r>
        <w:rPr>
          <w:b/>
          <w:color w:val="23292D"/>
        </w:rPr>
        <w:t xml:space="preserve">movies </w:t>
      </w:r>
      <w:r>
        <w:rPr>
          <w:color w:val="23292D"/>
        </w:rPr>
        <w:t>collection.</w:t>
      </w:r>
    </w:p>
    <w:p>
      <w:pPr>
        <w:pStyle w:val="5"/>
        <w:ind w:left="111"/>
        <w:rPr>
          <w:sz w:val="20"/>
        </w:rPr>
      </w:pPr>
      <w:r>
        <w:rPr>
          <w:sz w:val="20"/>
        </w:rPr>
        <w:pict>
          <v:shape id="_x0000_s1028" o:spid="_x0000_s1028" o:spt="202" type="#_x0000_t202" style="height:526.8pt;width:454.3pt;" fillcolor="#F6F8F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ind w:left="0"/>
                  </w:pPr>
                </w:p>
                <w:p>
                  <w:pPr>
                    <w:pStyle w:val="5"/>
                  </w:pP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Fight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Club</w:t>
                  </w:r>
                </w:p>
                <w:p>
                  <w:pPr>
                    <w:pStyle w:val="5"/>
                    <w:ind w:right="6370"/>
                  </w:pPr>
                  <w:r>
                    <w:rPr>
                      <w:color w:val="23292D"/>
                    </w:rPr>
                    <w:t>writer : Chuck Palahniuko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1999</w:t>
                  </w:r>
                </w:p>
                <w:p>
                  <w:pPr>
                    <w:pStyle w:val="5"/>
                    <w:ind w:left="158" w:right="8016" w:hanging="130"/>
                  </w:pPr>
                  <w:r>
                    <w:rPr>
                      <w:color w:val="23292D"/>
                    </w:rPr>
                    <w:t>actors : [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Brad</w:t>
                  </w:r>
                  <w:r>
                    <w:rPr>
                      <w:color w:val="23292D"/>
                      <w:spacing w:val="-14"/>
                    </w:rPr>
                    <w:t xml:space="preserve"> </w:t>
                  </w:r>
                  <w:r>
                    <w:rPr>
                      <w:color w:val="23292D"/>
                    </w:rPr>
                    <w:t>Pitt</w:t>
                  </w:r>
                </w:p>
                <w:p>
                  <w:pPr>
                    <w:pStyle w:val="5"/>
                    <w:ind w:left="158"/>
                  </w:pPr>
                  <w:r>
                    <w:rPr>
                      <w:color w:val="23292D"/>
                    </w:rPr>
                    <w:t>Edward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Norton</w:t>
                  </w:r>
                </w:p>
                <w:p>
                  <w:pPr>
                    <w:pStyle w:val="5"/>
                  </w:pPr>
                  <w:r>
                    <w:rPr>
                      <w:color w:val="23292D"/>
                    </w:rPr>
                    <w:t>]</w:t>
                  </w:r>
                </w:p>
                <w:p>
                  <w:pPr>
                    <w:pStyle w:val="5"/>
                    <w:ind w:left="0"/>
                  </w:pPr>
                </w:p>
                <w:p>
                  <w:pPr>
                    <w:pStyle w:val="5"/>
                  </w:pP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Pulp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Fiction</w:t>
                  </w:r>
                </w:p>
                <w:p>
                  <w:pPr>
                    <w:pStyle w:val="5"/>
                    <w:ind w:right="6325"/>
                  </w:pPr>
                  <w:r>
                    <w:rPr>
                      <w:color w:val="23292D"/>
                    </w:rPr>
                    <w:t>writer : Quentin Tarantino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1994</w:t>
                  </w:r>
                </w:p>
                <w:p>
                  <w:pPr>
                    <w:pStyle w:val="5"/>
                    <w:spacing w:before="1"/>
                  </w:pPr>
                  <w:r>
                    <w:rPr>
                      <w:color w:val="23292D"/>
                    </w:rPr>
                    <w:t>actors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</w:p>
                <w:p>
                  <w:pPr>
                    <w:pStyle w:val="5"/>
                    <w:ind w:left="158" w:right="7416"/>
                  </w:pPr>
                  <w:r>
                    <w:rPr>
                      <w:color w:val="23292D"/>
                    </w:rPr>
                    <w:t>John Travolta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Uma</w:t>
                  </w:r>
                  <w:r>
                    <w:rPr>
                      <w:color w:val="23292D"/>
                      <w:spacing w:val="-13"/>
                    </w:rPr>
                    <w:t xml:space="preserve"> </w:t>
                  </w:r>
                  <w:r>
                    <w:rPr>
                      <w:color w:val="23292D"/>
                    </w:rPr>
                    <w:t>Thurman</w:t>
                  </w:r>
                </w:p>
                <w:p>
                  <w:pPr>
                    <w:pStyle w:val="5"/>
                  </w:pPr>
                  <w:r>
                    <w:rPr>
                      <w:color w:val="23292D"/>
                    </w:rPr>
                    <w:t>]</w:t>
                  </w:r>
                </w:p>
                <w:p>
                  <w:pPr>
                    <w:pStyle w:val="5"/>
                    <w:spacing w:before="13"/>
                    <w:ind w:left="0"/>
                    <w:rPr>
                      <w:sz w:val="23"/>
                    </w:rPr>
                  </w:pPr>
                </w:p>
                <w:p>
                  <w:pPr>
                    <w:pStyle w:val="5"/>
                    <w:ind w:right="6325"/>
                  </w:pPr>
                  <w:r>
                    <w:rPr>
                      <w:color w:val="23292D"/>
                    </w:rPr>
                    <w:t>title : Inglorious Basterds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writer : Quentin Tarantino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2009</w:t>
                  </w:r>
                </w:p>
                <w:p>
                  <w:pPr>
                    <w:pStyle w:val="5"/>
                    <w:ind w:left="158" w:right="8016" w:hanging="130"/>
                  </w:pPr>
                  <w:r>
                    <w:rPr>
                      <w:color w:val="23292D"/>
                    </w:rPr>
                    <w:t>actors : [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  <w:spacing w:val="-1"/>
                    </w:rPr>
                    <w:t>Brad</w:t>
                  </w:r>
                  <w:r>
                    <w:rPr>
                      <w:color w:val="23292D"/>
                      <w:spacing w:val="-14"/>
                    </w:rPr>
                    <w:t xml:space="preserve"> </w:t>
                  </w:r>
                  <w:r>
                    <w:rPr>
                      <w:color w:val="23292D"/>
                    </w:rPr>
                    <w:t>Pitt</w:t>
                  </w:r>
                </w:p>
                <w:p>
                  <w:pPr>
                    <w:pStyle w:val="5"/>
                    <w:ind w:left="158" w:right="7523"/>
                  </w:pPr>
                  <w:r>
                    <w:rPr>
                      <w:color w:val="23292D"/>
                    </w:rPr>
                    <w:t>Diane Kruger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Eli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Roth</w:t>
                  </w:r>
                </w:p>
                <w:p>
                  <w:pPr>
                    <w:pStyle w:val="5"/>
                  </w:pPr>
                  <w:r>
                    <w:rPr>
                      <w:color w:val="23292D"/>
                    </w:rPr>
                    <w:t>]</w:t>
                  </w:r>
                </w:p>
                <w:p>
                  <w:pPr>
                    <w:pStyle w:val="5"/>
                    <w:ind w:left="0"/>
                  </w:pPr>
                </w:p>
                <w:p>
                  <w:pPr>
                    <w:pStyle w:val="5"/>
                    <w:ind w:right="4639"/>
                  </w:pPr>
                  <w:r>
                    <w:rPr>
                      <w:color w:val="23292D"/>
                    </w:rPr>
                    <w:t>title : The Hobbit: An Unexpected Journey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J.R.R. Tolkein</w:t>
                  </w:r>
                </w:p>
                <w:p>
                  <w:pPr>
                    <w:pStyle w:val="5"/>
                  </w:pP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2012</w:t>
                  </w:r>
                </w:p>
                <w:p>
                  <w:pPr>
                    <w:pStyle w:val="5"/>
                  </w:pPr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>
                  <w:pPr>
                    <w:pStyle w:val="5"/>
                    <w:ind w:left="0"/>
                  </w:pPr>
                </w:p>
                <w:p>
                  <w:pPr>
                    <w:pStyle w:val="5"/>
                    <w:ind w:right="4480"/>
                  </w:pPr>
                  <w:r>
                    <w:rPr>
                      <w:color w:val="23292D"/>
                    </w:rPr>
                    <w:t>title : The Hobbit: The Desolation of Smaug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J.R.R. Tolkein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after="0"/>
        <w:rPr>
          <w:sz w:val="20"/>
        </w:rPr>
        <w:sectPr>
          <w:type w:val="continuous"/>
          <w:pgSz w:w="11910" w:h="16840"/>
          <w:pgMar w:top="1340" w:right="1300" w:bottom="280" w:left="1300" w:header="720" w:footer="720" w:gutter="0"/>
          <w:cols w:space="720" w:num="1"/>
        </w:sectPr>
      </w:pPr>
    </w:p>
    <w:p>
      <w:pPr>
        <w:pStyle w:val="5"/>
        <w:ind w:left="111"/>
        <w:rPr>
          <w:sz w:val="20"/>
        </w:rPr>
      </w:pPr>
      <w:r>
        <w:rPr>
          <w:sz w:val="20"/>
        </w:rPr>
        <w:pict>
          <v:shape id="_x0000_s1029" o:spid="_x0000_s1029" o:spt="202" type="#_x0000_t202" style="height:271.4pt;width:454.3pt;" fillcolor="#F6F8F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</w:pP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2013</w:t>
                  </w:r>
                </w:p>
                <w:p>
                  <w:pPr>
                    <w:pStyle w:val="5"/>
                  </w:pPr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>
                  <w:pPr>
                    <w:pStyle w:val="5"/>
                    <w:ind w:left="0"/>
                  </w:pPr>
                </w:p>
                <w:p>
                  <w:pPr>
                    <w:pStyle w:val="5"/>
                    <w:ind w:right="4120"/>
                  </w:pPr>
                  <w:r>
                    <w:rPr>
                      <w:color w:val="23292D"/>
                    </w:rPr>
                    <w:t>title : The Hobbit: The Battle of the Five Armies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J.R.R. Tolkein</w:t>
                  </w:r>
                </w:p>
                <w:p>
                  <w:pPr>
                    <w:pStyle w:val="5"/>
                  </w:pP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2012</w:t>
                  </w:r>
                </w:p>
                <w:p>
                  <w:pPr>
                    <w:pStyle w:val="5"/>
                  </w:pPr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>
                  <w:pPr>
                    <w:pStyle w:val="5"/>
                    <w:ind w:right="505"/>
                  </w:pPr>
                  <w:r>
                    <w:rPr>
                      <w:color w:val="23292D"/>
                    </w:rPr>
                    <w:t>synopsis : Bilbo and Company are forced to engage in a war against an array of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combatants and keep the Lonely Mountain from falling into the hands of a rising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darkness.</w:t>
                  </w:r>
                </w:p>
                <w:p>
                  <w:pPr>
                    <w:pStyle w:val="5"/>
                    <w:spacing w:before="1"/>
                    <w:ind w:left="0"/>
                  </w:pPr>
                </w:p>
                <w:p>
                  <w:pPr>
                    <w:pStyle w:val="5"/>
                    <w:spacing w:line="480" w:lineRule="auto"/>
                    <w:ind w:right="4889"/>
                  </w:pPr>
                  <w:r>
                    <w:rPr>
                      <w:color w:val="23292D"/>
                    </w:rPr>
                    <w:t>title : Pee Wee Herman's Big Adventure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Avatar</w:t>
                  </w:r>
                </w:p>
                <w:p>
                  <w:pPr>
                    <w:pStyle w:val="5"/>
                    <w:ind w:right="505"/>
                  </w:pPr>
                  <w:r>
                    <w:rPr>
                      <w:color w:val="23292D"/>
                    </w:rPr>
                    <w:t>Reference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  <w:spacing w:val="-1"/>
                    </w:rPr>
                    <w:t>https</w:t>
                  </w:r>
                  <w:r>
                    <w:fldChar w:fldCharType="begin"/>
                  </w:r>
                  <w:r>
                    <w:instrText xml:space="preserve"> HYPERLINK "http://www.tutorialspoint.com/mongodb/mongodb_insert_document.htm" \h </w:instrText>
                  </w:r>
                  <w:r>
                    <w:fldChar w:fldCharType="separate"/>
                  </w:r>
                  <w:r>
                    <w:rPr>
                      <w:color w:val="23292D"/>
                      <w:spacing w:val="-1"/>
                    </w:rPr>
                    <w:t>://ww</w:t>
                  </w:r>
                  <w:r>
                    <w:rPr>
                      <w:color w:val="23292D"/>
                      <w:spacing w:val="-1"/>
                    </w:rPr>
                    <w:fldChar w:fldCharType="end"/>
                  </w:r>
                  <w:r>
                    <w:rPr>
                      <w:color w:val="23292D"/>
                      <w:spacing w:val="-1"/>
                    </w:rPr>
                    <w:t>w.t</w:t>
                  </w:r>
                  <w:r>
                    <w:fldChar w:fldCharType="begin"/>
                  </w:r>
                  <w:r>
                    <w:instrText xml:space="preserve"> HYPERLINK "http://www.tutorialspoint.com/mongodb/mongodb_insert_document.htm" \h </w:instrText>
                  </w:r>
                  <w:r>
                    <w:fldChar w:fldCharType="separate"/>
                  </w:r>
                  <w:r>
                    <w:rPr>
                      <w:color w:val="23292D"/>
                      <w:spacing w:val="-1"/>
                    </w:rPr>
                    <w:t>utorialspoint.com/mongodb/mongodb_insert_document.htm</w:t>
                  </w:r>
                  <w:r>
                    <w:rPr>
                      <w:color w:val="23292D"/>
                      <w:spacing w:val="-1"/>
                    </w:rPr>
                    <w:fldChar w:fldCharType="end"/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3"/>
        <w:ind w:left="0"/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Atlas atlas-pac47u-shard-0 [primary] movies&gt; db.movies.insertMany([</w:t>
      </w:r>
    </w:p>
    <w:p>
      <w:pPr>
        <w:pStyle w:val="5"/>
        <w:spacing w:before="3"/>
        <w:ind w:left="0"/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 xml:space="preserve">{ title:"Fight Club", writer:"Chuck Palahniuk", year:1999, actors:[ "Brad Pitt", "Edward Norton" ] }, { title:'Pulp Fiction', writer:'Quentin Tarantino', year:1994, actors:[ 'John Travolta', 'Uma Thurman' ] }, </w:t>
      </w:r>
    </w:p>
    <w:p>
      <w:pPr>
        <w:pStyle w:val="5"/>
        <w:spacing w:before="3"/>
        <w:ind w:left="0"/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 xml:space="preserve">{ title:'Inglorious Basterds', writer:'Quentin Tarantino', year:2009, actors:[ 'Brad Pitt', 'Diane Kruger', 'Eli Roth' ] }, </w:t>
      </w:r>
    </w:p>
    <w:p>
      <w:pPr>
        <w:pStyle w:val="5"/>
        <w:spacing w:before="3"/>
        <w:ind w:left="0"/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 xml:space="preserve">{ title:'The Hobbit:An Unexpected Journey', writer:'J.R.R.Tolkein', year:2012, franchise:'The Hobbit' }, </w:t>
      </w:r>
    </w:p>
    <w:p>
      <w:pPr>
        <w:pStyle w:val="5"/>
        <w:spacing w:before="3"/>
        <w:ind w:left="0"/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{ title:'The Hobbit: The Battle of the Five Armies', writer:'J.R.R.Tolkein', year:2012, franchise:'The Hobbit', synopsis:'Bilbo and Company are forced to engage in a war against an array of combatants and keep the Lonely Mountain from falling into the hands of a rising darkness.' }, { title:'The Hobbit:The Desolation of Smaug', writer:'J.R.R.Tolkein', year:2013, franchise:'The Hobbit' },</w:t>
      </w:r>
    </w:p>
    <w:p>
      <w:pPr>
        <w:pStyle w:val="5"/>
        <w:spacing w:before="3"/>
        <w:ind w:left="0"/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 xml:space="preserve"> {title:'Pee Wee Hermans Big Adventure'},</w:t>
      </w:r>
    </w:p>
    <w:p>
      <w:pPr>
        <w:pStyle w:val="5"/>
        <w:spacing w:before="3"/>
        <w:ind w:left="0"/>
        <w:rPr>
          <w:rFonts w:hint="default"/>
          <w:sz w:val="22"/>
          <w:szCs w:val="22"/>
          <w:highlight w:val="yellow"/>
        </w:rPr>
      </w:pPr>
      <w:r>
        <w:rPr>
          <w:rFonts w:hint="default"/>
          <w:sz w:val="22"/>
          <w:szCs w:val="22"/>
          <w:highlight w:val="yellow"/>
        </w:rPr>
        <w:t>{title:'Avatar'}]);</w:t>
      </w:r>
    </w:p>
    <w:p>
      <w:pPr>
        <w:pStyle w:val="2"/>
        <w:spacing w:before="100"/>
        <w:ind w:left="0" w:leftChars="0" w:firstLine="0" w:firstLineChars="0"/>
      </w:pPr>
      <w:r>
        <w:pict>
          <v:rect id="_x0000_s1030" o:spid="_x0000_s1030" o:spt="1" style="position:absolute;left:0pt;margin-left:70.55pt;margin-top:26.2pt;height:0.7pt;width:454.25pt;mso-position-horizontal-relative:page;mso-wrap-distance-bottom:0pt;mso-wrap-distance-top:0pt;z-index:-251655168;mso-width-relative:page;mso-height-relative:page;" fillcolor="#EAEBEE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color w:val="23292D"/>
        </w:rPr>
        <w:t>Query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/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Find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</w:p>
    <w:p>
      <w:pPr>
        <w:pStyle w:val="5"/>
        <w:spacing w:before="5"/>
        <w:ind w:left="0"/>
        <w:rPr>
          <w:b/>
          <w:sz w:val="8"/>
        </w:rPr>
      </w:pPr>
    </w:p>
    <w:p>
      <w:pPr>
        <w:spacing w:before="100"/>
        <w:ind w:left="140" w:right="0" w:firstLine="0"/>
        <w:jc w:val="left"/>
        <w:rPr>
          <w:sz w:val="24"/>
        </w:rPr>
      </w:pPr>
      <w:r>
        <w:rPr>
          <w:color w:val="23292D"/>
          <w:sz w:val="24"/>
        </w:rPr>
        <w:t>query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 xml:space="preserve">movies </w:t>
      </w:r>
      <w:r>
        <w:rPr>
          <w:color w:val="23292D"/>
          <w:sz w:val="24"/>
        </w:rPr>
        <w:t>collection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281" w:after="0" w:line="240" w:lineRule="auto"/>
        <w:ind w:left="860" w:right="0" w:hanging="361"/>
        <w:jc w:val="left"/>
        <w:rPr>
          <w:rFonts w:hint="default"/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documents</w:t>
      </w:r>
    </w:p>
    <w:p>
      <w:pPr>
        <w:pStyle w:val="7"/>
        <w:numPr>
          <w:numId w:val="0"/>
        </w:numPr>
        <w:tabs>
          <w:tab w:val="left" w:pos="861"/>
        </w:tabs>
        <w:spacing w:before="281" w:after="0" w:line="240" w:lineRule="auto"/>
        <w:ind w:left="499" w:leftChars="0" w:right="0" w:rightChars="0"/>
        <w:jc w:val="left"/>
        <w:rPr>
          <w:rFonts w:hint="default"/>
          <w:sz w:val="10"/>
          <w:szCs w:val="10"/>
          <w:highlight w:val="yellow"/>
          <w:lang w:val="en-US"/>
        </w:rPr>
      </w:pPr>
      <w:r>
        <w:rPr>
          <w:rFonts w:hint="default"/>
          <w:sz w:val="24"/>
          <w:highlight w:val="yellow"/>
        </w:rPr>
        <w:t>db.movies.find(</w:t>
      </w:r>
      <w:r>
        <w:rPr>
          <w:rFonts w:hint="default"/>
          <w:sz w:val="24"/>
          <w:highlight w:val="yellow"/>
          <w:lang w:val="en-US"/>
        </w:rPr>
        <w:t>)</w:t>
      </w:r>
    </w:p>
    <w:p>
      <w:pPr>
        <w:pStyle w:val="7"/>
        <w:numPr>
          <w:numId w:val="0"/>
        </w:numPr>
        <w:tabs>
          <w:tab w:val="left" w:pos="861"/>
        </w:tabs>
        <w:spacing w:before="281" w:after="0" w:line="240" w:lineRule="auto"/>
        <w:ind w:left="499" w:leftChars="0" w:right="0" w:rightChars="0"/>
        <w:jc w:val="left"/>
        <w:rPr>
          <w:rFonts w:hint="default"/>
          <w:sz w:val="10"/>
          <w:szCs w:val="10"/>
        </w:rPr>
      </w:pPr>
    </w:p>
    <w:p>
      <w:pPr>
        <w:pStyle w:val="7"/>
        <w:numPr>
          <w:ilvl w:val="0"/>
          <w:numId w:val="1"/>
        </w:numPr>
        <w:tabs>
          <w:tab w:val="left" w:pos="861"/>
        </w:tabs>
        <w:spacing w:before="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with writer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set to "Quentin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Tarantino"</w:t>
      </w:r>
    </w:p>
    <w:p>
      <w:pPr>
        <w:pStyle w:val="7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color w:val="23292D"/>
          <w:sz w:val="10"/>
          <w:szCs w:val="10"/>
          <w:lang w:val="en-US"/>
        </w:rPr>
        <w:t xml:space="preserve">                       </w:t>
      </w:r>
      <w:r>
        <w:rPr>
          <w:rFonts w:hint="default"/>
          <w:color w:val="23292D"/>
          <w:sz w:val="24"/>
          <w:szCs w:val="24"/>
          <w:highlight w:val="yellow"/>
          <w:lang w:val="en-US"/>
        </w:rPr>
        <w:t>db.movies.find({writer:"Quentin Tarantino"})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where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actors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include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"Brad Pitt"</w:t>
      </w:r>
    </w:p>
    <w:p>
      <w:pPr>
        <w:pStyle w:val="7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color w:val="23292D"/>
          <w:sz w:val="24"/>
          <w:lang w:val="en-US"/>
        </w:rPr>
        <w:t xml:space="preserve">          </w:t>
      </w:r>
      <w:r>
        <w:rPr>
          <w:rFonts w:hint="default"/>
          <w:color w:val="23292D"/>
          <w:sz w:val="24"/>
          <w:highlight w:val="yellow"/>
          <w:lang w:val="en-US"/>
        </w:rPr>
        <w:t>db.movies.find({actors:"Brad Pitt"})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 franchise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set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Hobbit"</w:t>
      </w:r>
    </w:p>
    <w:p>
      <w:pPr>
        <w:pStyle w:val="7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color w:val="23292D"/>
          <w:sz w:val="24"/>
          <w:lang w:val="en-US"/>
        </w:rPr>
        <w:t xml:space="preserve">          </w:t>
      </w:r>
      <w:r>
        <w:rPr>
          <w:rFonts w:hint="default"/>
          <w:color w:val="23292D"/>
          <w:sz w:val="24"/>
          <w:highlight w:val="yellow"/>
          <w:lang w:val="en-US"/>
        </w:rPr>
        <w:t>db.movies.find({franchise:"The Hobbit"})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 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90s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right="0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color w:val="23292D"/>
          <w:sz w:val="24"/>
          <w:lang w:val="en-US"/>
        </w:rPr>
        <w:t xml:space="preserve">         </w:t>
      </w:r>
      <w:r>
        <w:rPr>
          <w:rFonts w:hint="default"/>
          <w:color w:val="23292D"/>
          <w:sz w:val="24"/>
          <w:highlight w:val="yellow"/>
          <w:lang w:val="en-US"/>
        </w:rPr>
        <w:t>db.movies.find({year:{$gt:1990,$lt:2000}})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before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year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2000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or after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2010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hint="default"/>
          <w:sz w:val="24"/>
          <w:highlight w:val="yellow"/>
          <w:lang w:val="en-US"/>
        </w:rPr>
      </w:pPr>
      <w:r>
        <w:rPr>
          <w:rFonts w:hint="default"/>
          <w:color w:val="23292D"/>
          <w:sz w:val="24"/>
          <w:highlight w:val="yellow"/>
          <w:lang w:val="en-US"/>
        </w:rPr>
        <w:t xml:space="preserve"> db.movies.find({$or:[{year:{$lt:2000}},{year:{$gt:2010}}]})</w:t>
      </w:r>
    </w:p>
    <w:p>
      <w:pPr>
        <w:pStyle w:val="5"/>
        <w:spacing w:before="280"/>
        <w:ind w:left="140" w:right="727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r>
        <w:fldChar w:fldCharType="begin"/>
      </w:r>
      <w:r>
        <w:instrText xml:space="preserve"> HYPERLINK "http://www.tutorialspoint.com/mongodb/mongodb_query_document.htm" \h </w:instrText>
      </w:r>
      <w:r>
        <w:fldChar w:fldCharType="separate"/>
      </w:r>
      <w:r>
        <w:rPr>
          <w:color w:val="23292D"/>
          <w:spacing w:val="-1"/>
        </w:rPr>
        <w:t>://ww</w:t>
      </w:r>
      <w:r>
        <w:rPr>
          <w:color w:val="23292D"/>
          <w:spacing w:val="-1"/>
        </w:rPr>
        <w:fldChar w:fldCharType="end"/>
      </w:r>
      <w:r>
        <w:rPr>
          <w:color w:val="23292D"/>
          <w:spacing w:val="-1"/>
        </w:rPr>
        <w:t>w.t</w:t>
      </w:r>
      <w:r>
        <w:fldChar w:fldCharType="begin"/>
      </w:r>
      <w:r>
        <w:instrText xml:space="preserve"> HYPERLINK "http://www.tutorialspoint.com/mongodb/mongodb_query_document.htm" \h </w:instrText>
      </w:r>
      <w:r>
        <w:fldChar w:fldCharType="separate"/>
      </w:r>
      <w:r>
        <w:rPr>
          <w:color w:val="23292D"/>
          <w:spacing w:val="-1"/>
        </w:rPr>
        <w:t>utorialspoint.com/mongodb/mongodb_query_document.htm</w:t>
      </w:r>
      <w:r>
        <w:rPr>
          <w:color w:val="23292D"/>
          <w:spacing w:val="-1"/>
        </w:rPr>
        <w:fldChar w:fldCharType="end"/>
      </w:r>
    </w:p>
    <w:p>
      <w:pPr>
        <w:pStyle w:val="5"/>
        <w:spacing w:before="13"/>
        <w:ind w:left="0"/>
        <w:rPr>
          <w:sz w:val="26"/>
        </w:rPr>
      </w:pPr>
    </w:p>
    <w:p>
      <w:pPr>
        <w:pStyle w:val="2"/>
      </w:pPr>
      <w:r>
        <w:pict>
          <v:rect id="_x0000_s1031" o:spid="_x0000_s1031" o:spt="1" style="position:absolute;left:0pt;margin-left:70.55pt;margin-top:21.3pt;height:0.7pt;width:454.25pt;mso-position-horizontal-relative:page;mso-wrap-distance-bottom:0pt;mso-wrap-distance-top:0pt;z-index:-251655168;mso-width-relative:page;mso-height-relative:page;" fillcolor="#EAEBEE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color w:val="23292D"/>
        </w:rPr>
        <w:t>Update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Documents</w:t>
      </w:r>
    </w:p>
    <w:p>
      <w:pPr>
        <w:pStyle w:val="5"/>
        <w:spacing w:before="3"/>
        <w:ind w:left="0"/>
        <w:rPr>
          <w:b/>
          <w:sz w:val="11"/>
        </w:rPr>
      </w:pPr>
    </w:p>
    <w:p>
      <w:pPr>
        <w:pStyle w:val="7"/>
        <w:numPr>
          <w:ilvl w:val="0"/>
          <w:numId w:val="2"/>
        </w:numPr>
        <w:tabs>
          <w:tab w:val="left" w:pos="861"/>
        </w:tabs>
        <w:spacing w:before="100" w:after="0" w:line="240" w:lineRule="auto"/>
        <w:ind w:left="860" w:right="292" w:hanging="360"/>
        <w:jc w:val="left"/>
        <w:rPr>
          <w:sz w:val="24"/>
        </w:rPr>
      </w:pPr>
      <w:r>
        <w:rPr>
          <w:color w:val="23292D"/>
          <w:sz w:val="24"/>
        </w:rPr>
        <w:t>add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Hobbit: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Unexpected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Journey"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: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reluctant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hobbit,</w:t>
      </w:r>
      <w:r>
        <w:rPr>
          <w:color w:val="23292D"/>
          <w:spacing w:val="-62"/>
          <w:sz w:val="24"/>
        </w:rPr>
        <w:t xml:space="preserve"> </w:t>
      </w:r>
      <w:r>
        <w:rPr>
          <w:color w:val="23292D"/>
          <w:sz w:val="24"/>
        </w:rPr>
        <w:t>Bilbo Baggins, sets out to the Lonely Mountain with a spirited group of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dwarves to reclaim their mountain home - and the gold within it - from the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dragon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Smaug."</w:t>
      </w:r>
    </w:p>
    <w:p>
      <w:pPr>
        <w:pStyle w:val="7"/>
        <w:numPr>
          <w:numId w:val="0"/>
        </w:numPr>
        <w:tabs>
          <w:tab w:val="left" w:pos="861"/>
        </w:tabs>
        <w:spacing w:before="100" w:after="0" w:line="240" w:lineRule="auto"/>
        <w:ind w:left="500" w:leftChars="0" w:right="292" w:rightChars="0"/>
        <w:jc w:val="left"/>
        <w:rPr>
          <w:rFonts w:hint="default"/>
          <w:sz w:val="24"/>
          <w:highlight w:val="yellow"/>
          <w:lang w:val="en-US"/>
        </w:rPr>
      </w:pPr>
      <w:r>
        <w:rPr>
          <w:rFonts w:hint="default"/>
          <w:sz w:val="24"/>
          <w:highlight w:val="yellow"/>
        </w:rPr>
        <w:t xml:space="preserve"> db.movies.update({title:"The Hobbit:An Unexpected Journey"},{$set:{"synopsis":"A reluctant hobbit,Bilbo Baggins, sets out to the Lonely Mountain with a spirited group of dwarves to reclaim their mountain home - and the gold within it - from the dragon Smaug."}})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60" w:after="0" w:line="240" w:lineRule="auto"/>
        <w:ind w:left="860" w:right="152" w:hanging="360"/>
        <w:jc w:val="left"/>
        <w:rPr>
          <w:sz w:val="24"/>
        </w:rPr>
      </w:pPr>
      <w:r>
        <w:rPr>
          <w:color w:val="23292D"/>
          <w:sz w:val="24"/>
        </w:rPr>
        <w:t>add a synopsis to "The Hobbit: The Desolation of Smaug" : "The dwarves,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along with Bilbo Baggins and Gandalf the Grey, continue their quest to reclaim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Erebor, their homeland, from Smaug. Bilbo Baggins is in possession of a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mysterious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and magical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ring."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500" w:leftChars="0" w:right="152" w:rightChars="0"/>
        <w:jc w:val="left"/>
        <w:rPr>
          <w:sz w:val="24"/>
        </w:rPr>
      </w:pPr>
      <w:r>
        <w:rPr>
          <w:rFonts w:hint="default"/>
          <w:sz w:val="24"/>
          <w:highlight w:val="yellow"/>
        </w:rPr>
        <w:t xml:space="preserve"> db.movies.update({title:"The Hobbit:The Desolation of Smaug"},{$set:{"synopsis":"The dwarves,along with Bilbo Baggins and Gandalf the Grey, continue their quest to reclaim Erebor,their homeland, from Smaug. Bilbo Baggins is in possession of a mysterious and magical ring."}})</w:t>
      </w:r>
    </w:p>
    <w:p>
      <w:pPr>
        <w:spacing w:after="0" w:line="240" w:lineRule="auto"/>
        <w:jc w:val="left"/>
        <w:rPr>
          <w:sz w:val="24"/>
        </w:rPr>
      </w:pPr>
    </w:p>
    <w:p>
      <w:pPr>
        <w:pStyle w:val="7"/>
        <w:numPr>
          <w:ilvl w:val="0"/>
          <w:numId w:val="2"/>
        </w:numPr>
        <w:tabs>
          <w:tab w:val="left" w:pos="861"/>
        </w:tabs>
        <w:spacing w:before="82" w:after="0" w:line="240" w:lineRule="auto"/>
        <w:ind w:left="860" w:right="0" w:hanging="361"/>
        <w:jc w:val="left"/>
        <w:rPr>
          <w:sz w:val="24"/>
          <w:highlight w:val="yellow"/>
        </w:rPr>
      </w:pPr>
      <w:r>
        <w:rPr>
          <w:rFonts w:hint="default"/>
          <w:sz w:val="24"/>
          <w:lang w:val="en-US"/>
        </w:rPr>
        <w:t xml:space="preserve"> </w:t>
      </w:r>
      <w:r>
        <w:rPr>
          <w:color w:val="23292D"/>
          <w:sz w:val="24"/>
        </w:rPr>
        <w:t>add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actor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named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"Samuel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L.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Jackson"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"Pulp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Fiction"</w:t>
      </w:r>
    </w:p>
    <w:p>
      <w:pPr>
        <w:pStyle w:val="7"/>
        <w:numPr>
          <w:numId w:val="0"/>
        </w:numPr>
        <w:tabs>
          <w:tab w:val="left" w:pos="861"/>
        </w:tabs>
        <w:spacing w:before="82" w:after="0" w:line="240" w:lineRule="auto"/>
        <w:ind w:left="499" w:leftChars="0" w:right="0" w:rightChars="0"/>
        <w:jc w:val="left"/>
        <w:rPr>
          <w:sz w:val="24"/>
          <w:highlight w:val="yellow"/>
        </w:rPr>
      </w:pPr>
      <w:r>
        <w:rPr>
          <w:rFonts w:hint="default"/>
          <w:sz w:val="24"/>
          <w:highlight w:val="yellow"/>
        </w:rPr>
        <w:t xml:space="preserve"> db.movies.update({title:"Pulp Fiction"},{$push:{actors:"Samuel L. Jackson"}})</w:t>
      </w:r>
    </w:p>
    <w:p>
      <w:pPr>
        <w:pStyle w:val="5"/>
        <w:spacing w:before="281"/>
        <w:ind w:left="500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r>
        <w:fldChar w:fldCharType="begin"/>
      </w:r>
      <w:r>
        <w:instrText xml:space="preserve"> HYPERLINK "http://www.tutorialspoint.com/mongodb/mongodb_update_document.htm" \h </w:instrText>
      </w:r>
      <w:r>
        <w:fldChar w:fldCharType="separate"/>
      </w:r>
      <w:r>
        <w:rPr>
          <w:color w:val="23292D"/>
          <w:spacing w:val="-1"/>
        </w:rPr>
        <w:t>://ww</w:t>
      </w:r>
      <w:r>
        <w:rPr>
          <w:color w:val="23292D"/>
          <w:spacing w:val="-1"/>
        </w:rPr>
        <w:fldChar w:fldCharType="end"/>
      </w:r>
      <w:r>
        <w:rPr>
          <w:color w:val="23292D"/>
          <w:spacing w:val="-1"/>
        </w:rPr>
        <w:t>w.t</w:t>
      </w:r>
      <w:r>
        <w:fldChar w:fldCharType="begin"/>
      </w:r>
      <w:r>
        <w:instrText xml:space="preserve"> HYPERLINK "http://www.tutorialspoint.com/mongodb/mongodb_update_document.htm" \h </w:instrText>
      </w:r>
      <w:r>
        <w:fldChar w:fldCharType="separate"/>
      </w:r>
      <w:r>
        <w:rPr>
          <w:color w:val="23292D"/>
          <w:spacing w:val="-1"/>
        </w:rPr>
        <w:t>utorialspoint.com/mongodb/mongodb_update_document.htm</w:t>
      </w:r>
      <w:r>
        <w:rPr>
          <w:color w:val="23292D"/>
          <w:spacing w:val="-1"/>
        </w:rPr>
        <w:fldChar w:fldCharType="end"/>
      </w:r>
    </w:p>
    <w:p>
      <w:pPr>
        <w:pStyle w:val="5"/>
        <w:spacing w:before="11"/>
        <w:ind w:left="0"/>
        <w:rPr>
          <w:sz w:val="26"/>
        </w:rPr>
      </w:pPr>
    </w:p>
    <w:p>
      <w:pPr>
        <w:pStyle w:val="2"/>
      </w:pPr>
      <w:r>
        <w:pict>
          <v:rect id="_x0000_s1032" o:spid="_x0000_s1032" o:spt="1" style="position:absolute;left:0pt;margin-left:70.55pt;margin-top:21.3pt;height:0.7pt;width:454.25pt;mso-position-horizontal-relative:page;mso-wrap-distance-bottom:0pt;mso-wrap-distance-top:0pt;z-index:-251654144;mso-width-relative:page;mso-height-relative:page;" fillcolor="#EAEBEE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color w:val="23292D"/>
        </w:rPr>
        <w:t>Text Search</w:t>
      </w:r>
    </w:p>
    <w:p>
      <w:pPr>
        <w:pStyle w:val="5"/>
        <w:spacing w:before="3"/>
        <w:ind w:left="0"/>
        <w:rPr>
          <w:b/>
          <w:sz w:val="11"/>
        </w:rPr>
      </w:pPr>
    </w:p>
    <w:p>
      <w:pPr>
        <w:pStyle w:val="7"/>
        <w:numPr>
          <w:ilvl w:val="0"/>
          <w:numId w:val="3"/>
        </w:numPr>
        <w:tabs>
          <w:tab w:val="left" w:pos="861"/>
        </w:tabs>
        <w:spacing w:before="10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"Bilbo"</w:t>
      </w:r>
    </w:p>
    <w:p>
      <w:pPr>
        <w:pStyle w:val="7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100" w:after="0" w:line="240" w:lineRule="auto"/>
        <w:ind w:right="0" w:rightChars="0"/>
        <w:jc w:val="left"/>
        <w:rPr>
          <w:rFonts w:hint="default"/>
          <w:sz w:val="24"/>
          <w:highlight w:val="yellow"/>
          <w:lang w:val="en-US"/>
        </w:rPr>
      </w:pPr>
      <w:r>
        <w:rPr>
          <w:rFonts w:hint="default"/>
          <w:color w:val="23292D"/>
          <w:sz w:val="24"/>
          <w:lang w:val="en-US"/>
        </w:rPr>
        <w:t xml:space="preserve">           </w:t>
      </w:r>
      <w:r>
        <w:rPr>
          <w:rFonts w:hint="default"/>
          <w:color w:val="23292D"/>
          <w:sz w:val="24"/>
          <w:highlight w:val="yellow"/>
          <w:lang w:val="en-US"/>
        </w:rPr>
        <w:t>db.movies.find({synopsis:{$re$regex:"Bilbo"}})</w:t>
      </w:r>
    </w:p>
    <w:p>
      <w:pPr>
        <w:pStyle w:val="7"/>
        <w:numPr>
          <w:ilvl w:val="0"/>
          <w:numId w:val="3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"Gandalf"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color w:val="23292D"/>
          <w:sz w:val="24"/>
          <w:lang w:val="en-US"/>
        </w:rPr>
        <w:t xml:space="preserve">   </w:t>
      </w:r>
      <w:r>
        <w:rPr>
          <w:rFonts w:hint="default"/>
          <w:color w:val="23292D"/>
          <w:sz w:val="24"/>
          <w:highlight w:val="yellow"/>
          <w:lang w:val="en-US"/>
        </w:rPr>
        <w:t>db.movies.find({synopsis:{$regex:"Gandalf"}})</w:t>
      </w:r>
    </w:p>
    <w:p>
      <w:pPr>
        <w:pStyle w:val="7"/>
        <w:numPr>
          <w:ilvl w:val="0"/>
          <w:numId w:val="3"/>
        </w:numPr>
        <w:tabs>
          <w:tab w:val="left" w:pos="861"/>
        </w:tabs>
        <w:spacing w:before="60" w:after="0" w:line="242" w:lineRule="auto"/>
        <w:ind w:left="860" w:right="177" w:hanging="360"/>
        <w:jc w:val="left"/>
        <w:rPr>
          <w:sz w:val="24"/>
        </w:rPr>
      </w:pPr>
      <w:r>
        <w:rPr>
          <w:color w:val="23292D"/>
          <w:sz w:val="24"/>
        </w:rPr>
        <w:t>find all movies that have a synopsis that contains the word "Bilbo" and not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"Gandalf"</w:t>
      </w:r>
    </w:p>
    <w:p>
      <w:pPr>
        <w:pStyle w:val="7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60" w:after="0" w:line="242" w:lineRule="auto"/>
        <w:ind w:left="720" w:right="177" w:rightChars="0" w:hanging="720" w:hangingChars="300"/>
        <w:jc w:val="left"/>
        <w:rPr>
          <w:rFonts w:hint="default"/>
          <w:sz w:val="24"/>
          <w:highlight w:val="yellow"/>
          <w:lang w:val="en-US"/>
        </w:rPr>
      </w:pPr>
      <w:r>
        <w:rPr>
          <w:rFonts w:hint="default"/>
          <w:color w:val="23292D"/>
          <w:sz w:val="24"/>
          <w:lang w:val="en-US"/>
        </w:rPr>
        <w:t xml:space="preserve">            </w:t>
      </w:r>
      <w:r>
        <w:rPr>
          <w:rFonts w:hint="default"/>
          <w:color w:val="23292D"/>
          <w:sz w:val="24"/>
          <w:highlight w:val="yellow"/>
          <w:lang w:val="en-US"/>
        </w:rPr>
        <w:t>db.movies.find({$and:[{synopsis:{$regex:"Bilbo"}},{synopsis:{$not:{$regex:"Gandalf"}}}]})</w:t>
      </w:r>
    </w:p>
    <w:p>
      <w:pPr>
        <w:pStyle w:val="7"/>
        <w:numPr>
          <w:ilvl w:val="0"/>
          <w:numId w:val="3"/>
        </w:numPr>
        <w:tabs>
          <w:tab w:val="left" w:pos="861"/>
        </w:tabs>
        <w:spacing w:before="57" w:after="0" w:line="240" w:lineRule="auto"/>
        <w:ind w:left="860" w:right="859" w:hanging="360"/>
        <w:jc w:val="left"/>
        <w:rPr>
          <w:sz w:val="24"/>
        </w:rPr>
      </w:pPr>
      <w:r>
        <w:rPr>
          <w:color w:val="23292D"/>
          <w:sz w:val="24"/>
        </w:rPr>
        <w:t>find all movies that have a synopsis that contains the word "dwarves" 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"hobbit"</w:t>
      </w:r>
    </w:p>
    <w:p>
      <w:pPr>
        <w:pStyle w:val="7"/>
        <w:numPr>
          <w:numId w:val="0"/>
        </w:numPr>
        <w:tabs>
          <w:tab w:val="left" w:pos="861"/>
        </w:tabs>
        <w:spacing w:before="57" w:after="0" w:line="240" w:lineRule="auto"/>
        <w:ind w:left="500" w:leftChars="0" w:right="859" w:rightChars="0"/>
        <w:jc w:val="left"/>
        <w:rPr>
          <w:sz w:val="24"/>
        </w:rPr>
      </w:pPr>
      <w:r>
        <w:rPr>
          <w:rFonts w:hint="default"/>
          <w:sz w:val="24"/>
        </w:rPr>
        <w:t xml:space="preserve"> </w:t>
      </w:r>
      <w:r>
        <w:rPr>
          <w:rFonts w:hint="default"/>
          <w:sz w:val="24"/>
          <w:highlight w:val="yellow"/>
        </w:rPr>
        <w:t>db.movies.find({$or:[{synopsis:{$regex:"dwarves"}},{synopsis:{$regex:"hobbit"}}]})</w:t>
      </w:r>
    </w:p>
    <w:p>
      <w:pPr>
        <w:pStyle w:val="7"/>
        <w:numPr>
          <w:ilvl w:val="0"/>
          <w:numId w:val="3"/>
        </w:numPr>
        <w:tabs>
          <w:tab w:val="left" w:pos="861"/>
        </w:tabs>
        <w:spacing w:before="60" w:after="0" w:line="240" w:lineRule="auto"/>
        <w:ind w:left="860" w:right="1065" w:hanging="360"/>
        <w:jc w:val="left"/>
        <w:rPr>
          <w:sz w:val="24"/>
        </w:rPr>
      </w:pPr>
      <w:r>
        <w:rPr>
          <w:color w:val="23292D"/>
          <w:sz w:val="24"/>
        </w:rPr>
        <w:t>find all movies that have a synopsis that contains the word "gold" and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"dragon"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500" w:leftChars="0" w:right="1065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color w:val="23292D"/>
          <w:sz w:val="24"/>
          <w:lang w:val="en-US"/>
        </w:rPr>
        <w:t xml:space="preserve">  </w:t>
      </w:r>
      <w:r>
        <w:rPr>
          <w:rFonts w:hint="default"/>
          <w:color w:val="23292D"/>
          <w:sz w:val="24"/>
          <w:highlight w:val="yellow"/>
          <w:lang w:val="en-US"/>
        </w:rPr>
        <w:t>db.movies.find({$and:[{synopsis:{$regex:"gold"}},{synopsis:{$regex:"dragon"}}]})</w:t>
      </w:r>
    </w:p>
    <w:p>
      <w:pPr>
        <w:pStyle w:val="5"/>
        <w:spacing w:before="278"/>
        <w:ind w:left="500"/>
      </w:pPr>
      <w:r>
        <w:rPr>
          <w:color w:val="23292D"/>
        </w:rPr>
        <w:t>Reference:</w:t>
      </w:r>
      <w:r>
        <w:rPr>
          <w:color w:val="23292D"/>
          <w:spacing w:val="-13"/>
        </w:rPr>
        <w:t xml:space="preserve"> </w:t>
      </w:r>
      <w:r>
        <w:rPr>
          <w:color w:val="23292D"/>
        </w:rPr>
        <w:t>https</w:t>
      </w:r>
      <w:r>
        <w:fldChar w:fldCharType="begin"/>
      </w:r>
      <w:r>
        <w:instrText xml:space="preserve"> HYPERLINK "http://www.tutorialspoint.com/mongodb/mongodb_text_search.htm" \h </w:instrText>
      </w:r>
      <w:r>
        <w:fldChar w:fldCharType="separate"/>
      </w:r>
      <w:r>
        <w:rPr>
          <w:color w:val="23292D"/>
        </w:rPr>
        <w:t>://w</w:t>
      </w:r>
      <w:r>
        <w:rPr>
          <w:color w:val="23292D"/>
        </w:rPr>
        <w:fldChar w:fldCharType="end"/>
      </w:r>
      <w:r>
        <w:rPr>
          <w:color w:val="23292D"/>
        </w:rPr>
        <w:t>ww</w:t>
      </w:r>
      <w:r>
        <w:fldChar w:fldCharType="begin"/>
      </w:r>
      <w:r>
        <w:instrText xml:space="preserve"> HYPERLINK "http://www.tutorialspoint.com/mongodb/mongodb_text_search.htm" \h </w:instrText>
      </w:r>
      <w:r>
        <w:fldChar w:fldCharType="separate"/>
      </w:r>
      <w:r>
        <w:rPr>
          <w:color w:val="23292D"/>
        </w:rPr>
        <w:t>.t</w:t>
      </w:r>
      <w:r>
        <w:rPr>
          <w:color w:val="23292D"/>
        </w:rPr>
        <w:fldChar w:fldCharType="end"/>
      </w:r>
      <w:r>
        <w:rPr>
          <w:color w:val="23292D"/>
        </w:rPr>
        <w:t>u</w:t>
      </w:r>
      <w:r>
        <w:fldChar w:fldCharType="begin"/>
      </w:r>
      <w:r>
        <w:instrText xml:space="preserve"> HYPERLINK "http://www.tutorialspoint.com/mongodb/mongodb_text_search.htm" \h </w:instrText>
      </w:r>
      <w:r>
        <w:fldChar w:fldCharType="separate"/>
      </w:r>
      <w:r>
        <w:rPr>
          <w:color w:val="23292D"/>
        </w:rPr>
        <w:t>torialspoint.com/mongodb/mongodb_text_search.htm</w:t>
      </w:r>
      <w:r>
        <w:rPr>
          <w:color w:val="23292D"/>
        </w:rPr>
        <w:fldChar w:fldCharType="end"/>
      </w:r>
    </w:p>
    <w:p>
      <w:pPr>
        <w:pStyle w:val="5"/>
        <w:spacing w:before="1"/>
        <w:ind w:left="0"/>
        <w:rPr>
          <w:sz w:val="27"/>
        </w:rPr>
      </w:pPr>
    </w:p>
    <w:p>
      <w:pPr>
        <w:pStyle w:val="2"/>
      </w:pPr>
      <w:r>
        <w:pict>
          <v:rect id="_x0000_s1033" o:spid="_x0000_s1033" o:spt="1" style="position:absolute;left:0pt;margin-left:70.55pt;margin-top:21.2pt;height:0.7pt;width:454.25pt;mso-position-horizontal-relative:page;mso-wrap-distance-bottom:0pt;mso-wrap-distance-top:0pt;z-index:-251654144;mso-width-relative:page;mso-height-relative:page;" fillcolor="#EAEBEE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color w:val="23292D"/>
        </w:rPr>
        <w:t>Delete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Documents</w:t>
      </w:r>
    </w:p>
    <w:p>
      <w:pPr>
        <w:pStyle w:val="5"/>
        <w:spacing w:before="6"/>
        <w:ind w:left="0"/>
        <w:rPr>
          <w:b/>
          <w:sz w:val="11"/>
        </w:rPr>
      </w:pPr>
    </w:p>
    <w:p>
      <w:pPr>
        <w:pStyle w:val="7"/>
        <w:numPr>
          <w:ilvl w:val="0"/>
          <w:numId w:val="4"/>
        </w:numPr>
        <w:tabs>
          <w:tab w:val="left" w:pos="861"/>
        </w:tabs>
        <w:spacing w:before="10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 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"Pee Wee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Herman's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Big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Adventure"</w:t>
      </w:r>
    </w:p>
    <w:p>
      <w:pPr>
        <w:pStyle w:val="7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100" w:after="0" w:line="240" w:lineRule="auto"/>
        <w:ind w:right="0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color w:val="23292D"/>
          <w:sz w:val="24"/>
          <w:lang w:val="en-US"/>
        </w:rPr>
        <w:t xml:space="preserve">         </w:t>
      </w:r>
      <w:r>
        <w:rPr>
          <w:rFonts w:hint="default"/>
          <w:color w:val="23292D"/>
          <w:sz w:val="24"/>
          <w:highlight w:val="yellow"/>
          <w:lang w:val="en-US"/>
        </w:rPr>
        <w:t>db.movies.deleteOne({title:"Bee Wee Harmans Big adventure"})</w:t>
      </w:r>
    </w:p>
    <w:p>
      <w:pPr>
        <w:pStyle w:val="7"/>
        <w:numPr>
          <w:ilvl w:val="0"/>
          <w:numId w:val="4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"Avatar"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sz w:val="24"/>
          <w:highlight w:val="yellow"/>
        </w:rPr>
      </w:pPr>
      <w:r>
        <w:rPr>
          <w:rFonts w:hint="default"/>
          <w:sz w:val="24"/>
          <w:highlight w:val="yellow"/>
        </w:rPr>
        <w:t>db.movies.deleteOne({title:"Avtar"})</w:t>
      </w:r>
    </w:p>
    <w:p>
      <w:pPr>
        <w:pStyle w:val="5"/>
        <w:spacing w:before="281"/>
        <w:ind w:left="140" w:right="727"/>
        <w:rPr>
          <w:sz w:val="26"/>
        </w:rPr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r>
        <w:fldChar w:fldCharType="begin"/>
      </w:r>
      <w:r>
        <w:instrText xml:space="preserve"> HYPERLINK "http://www.tutorialspoint.com/mongodb/mongodb_delete_document.htm" \h </w:instrText>
      </w:r>
      <w:r>
        <w:fldChar w:fldCharType="separate"/>
      </w:r>
      <w:r>
        <w:rPr>
          <w:color w:val="23292D"/>
          <w:spacing w:val="-1"/>
        </w:rPr>
        <w:t>://ww</w:t>
      </w:r>
      <w:r>
        <w:rPr>
          <w:color w:val="23292D"/>
          <w:spacing w:val="-1"/>
        </w:rPr>
        <w:fldChar w:fldCharType="end"/>
      </w:r>
      <w:r>
        <w:rPr>
          <w:color w:val="23292D"/>
          <w:spacing w:val="-1"/>
        </w:rPr>
        <w:t>w.t</w:t>
      </w:r>
      <w:r>
        <w:fldChar w:fldCharType="begin"/>
      </w:r>
      <w:r>
        <w:instrText xml:space="preserve"> HYPERLINK "http://www.tutorialspoint.com/mongodb/mongodb_delete_document.htm" \h </w:instrText>
      </w:r>
      <w:r>
        <w:fldChar w:fldCharType="separate"/>
      </w:r>
      <w:r>
        <w:rPr>
          <w:color w:val="23292D"/>
          <w:spacing w:val="-1"/>
        </w:rPr>
        <w:t>utorialspoint.com/mongodb/mongodb_delete_document.htm</w:t>
      </w:r>
      <w:r>
        <w:rPr>
          <w:color w:val="23292D"/>
          <w:spacing w:val="-1"/>
        </w:rPr>
        <w:fldChar w:fldCharType="end"/>
      </w:r>
    </w:p>
    <w:p>
      <w:pPr>
        <w:pStyle w:val="2"/>
      </w:pPr>
      <w:r>
        <w:pict>
          <v:rect id="_x0000_s1034" o:spid="_x0000_s1034" o:spt="1" style="position:absolute;left:0pt;margin-left:70.55pt;margin-top:21.3pt;height:0.7pt;width:454.25pt;mso-position-horizontal-relative:page;mso-wrap-distance-bottom:0pt;mso-wrap-distance-top:0pt;z-index:-251653120;mso-width-relative:page;mso-height-relative:page;" fillcolor="#EAEBEE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color w:val="23292D"/>
        </w:rPr>
        <w:t>Relationships</w:t>
      </w:r>
    </w:p>
    <w:p>
      <w:pPr>
        <w:pStyle w:val="5"/>
        <w:spacing w:before="4"/>
        <w:ind w:left="0"/>
        <w:rPr>
          <w:b/>
          <w:sz w:val="8"/>
        </w:rPr>
      </w:pPr>
    </w:p>
    <w:p>
      <w:pPr>
        <w:pStyle w:val="5"/>
        <w:spacing w:after="26"/>
        <w:ind w:left="140"/>
        <w:rPr>
          <w:rFonts w:hint="default"/>
          <w:lang w:val="en-US"/>
        </w:rPr>
      </w:pPr>
      <w:r>
        <w:pict>
          <v:shape id="_x0000_s1035" o:spid="_x0000_s1035" o:spt="202" type="#_x0000_t202" style="position:absolute;left:0pt;margin-left:70.55pt;margin-top:21.45pt;height:345.1pt;width:454.3pt;mso-position-horizontal-relative:page;mso-wrap-distance-bottom:0pt;mso-wrap-distance-top:0pt;z-index:-251653120;mso-width-relative:page;mso-height-relative:page;" fillcolor="#F6F8F9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5"/>
                    <w:ind w:right="6269"/>
                    <w:rPr>
                      <w:color w:val="23292D"/>
                      <w:spacing w:val="1"/>
                    </w:rPr>
                  </w:pPr>
                  <w:r>
                    <w:rPr>
                      <w:color w:val="23292D"/>
                    </w:rPr>
                    <w:t>username : GoodGuyGreg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first_name : "Good Guy"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last_name : "Greg"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</w:p>
                <w:p>
                  <w:pPr>
                    <w:pStyle w:val="5"/>
                    <w:ind w:right="6269"/>
                    <w:rPr>
                      <w:color w:val="23292D"/>
                      <w:spacing w:val="1"/>
                    </w:rPr>
                  </w:pPr>
                </w:p>
                <w:p>
                  <w:pPr>
                    <w:pStyle w:val="5"/>
                    <w:ind w:right="6269"/>
                    <w:rPr>
                      <w:color w:val="23292D"/>
                      <w:spacing w:val="1"/>
                    </w:rPr>
                  </w:pPr>
                  <w:r>
                    <w:rPr>
                      <w:rFonts w:hint="default"/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rFonts w:hint="default"/>
                      <w:color w:val="23292D"/>
                      <w:spacing w:val="1"/>
                      <w:highlight w:val="yellow"/>
                    </w:rPr>
                    <w:t>db.users.insertOne({username:"GoodGuyGreg",first_name:"Good Guy",last_name:"Greg"})</w:t>
                  </w:r>
                </w:p>
                <w:p>
                  <w:pPr>
                    <w:pStyle w:val="5"/>
                    <w:ind w:right="6269"/>
                    <w:rPr>
                      <w:color w:val="23292D"/>
                      <w:spacing w:val="1"/>
                    </w:rPr>
                  </w:pPr>
                </w:p>
                <w:p>
                  <w:pPr>
                    <w:pStyle w:val="5"/>
                    <w:ind w:right="6269"/>
                  </w:pP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ScumbagSteve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full_name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</w:p>
                <w:p>
                  <w:pPr>
                    <w:pStyle w:val="5"/>
                    <w:ind w:left="158" w:right="7151"/>
                    <w:rPr>
                      <w:color w:val="23292D"/>
                    </w:rPr>
                  </w:pPr>
                  <w:r>
                    <w:rPr>
                      <w:color w:val="23292D"/>
                    </w:rPr>
                    <w:t>first : "Scumbag"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last 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"Steve"</w:t>
                  </w:r>
                </w:p>
                <w:p>
                  <w:pPr>
                    <w:pStyle w:val="5"/>
                    <w:ind w:left="158" w:right="7151"/>
                    <w:rPr>
                      <w:color w:val="23292D"/>
                      <w:highlight w:val="yellow"/>
                    </w:rPr>
                  </w:pPr>
                  <w:r>
                    <w:rPr>
                      <w:rFonts w:hint="default"/>
                      <w:color w:val="23292D"/>
                      <w:highlight w:val="yellow"/>
                    </w:rPr>
                    <w:t>db.users.insertOne({username:"Scumbagsteve",full_name:{first:"Scumbag",last:"Steve"}})</w:t>
                  </w:r>
                </w:p>
                <w:p>
                  <w:pPr>
                    <w:pStyle w:val="5"/>
                    <w:ind w:right="7151"/>
                    <w:rPr>
                      <w:rFonts w:hint="default"/>
                      <w:color w:val="23292D"/>
                      <w:lang w:val="en-US"/>
                    </w:rPr>
                  </w:pPr>
                </w:p>
                <w:p>
                  <w:pPr>
                    <w:pStyle w:val="5"/>
                    <w:ind w:left="158" w:right="7151"/>
                    <w:rPr>
                      <w:color w:val="23292D"/>
                    </w:rPr>
                  </w:pPr>
                </w:p>
              </w:txbxContent>
            </v:textbox>
            <w10:wrap type="topAndBottom"/>
          </v:shape>
        </w:pict>
      </w: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 xml:space="preserve">users </w:t>
      </w:r>
      <w:r>
        <w:rPr>
          <w:color w:val="23292D"/>
        </w:rPr>
        <w:t>collection</w:t>
      </w:r>
      <w:r>
        <w:rPr>
          <w:rFonts w:hint="default"/>
          <w:color w:val="23292D"/>
          <w:lang w:val="en-US"/>
        </w:rPr>
        <w:t xml:space="preserve"> use relation</w:t>
      </w:r>
    </w:p>
    <w:p>
      <w:pPr>
        <w:pStyle w:val="5"/>
        <w:ind w:left="111"/>
        <w:rPr>
          <w:sz w:val="20"/>
        </w:rPr>
      </w:pPr>
    </w:p>
    <w:p>
      <w:pPr>
        <w:pStyle w:val="5"/>
        <w:ind w:left="111"/>
        <w:rPr>
          <w:sz w:val="20"/>
        </w:rPr>
      </w:pPr>
    </w:p>
    <w:p>
      <w:pPr>
        <w:pStyle w:val="5"/>
        <w:spacing w:before="101"/>
        <w:ind w:left="140"/>
        <w:rPr>
          <w:rFonts w:hint="default"/>
          <w:lang w:val="en-US"/>
        </w:rPr>
      </w:pPr>
    </w:p>
    <w:p>
      <w:pPr>
        <w:pStyle w:val="5"/>
        <w:spacing w:after="26"/>
        <w:ind w:left="140"/>
        <w:rPr>
          <w:rFonts w:hint="default"/>
          <w:lang w:val="en-US"/>
        </w:rPr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posts</w:t>
      </w:r>
      <w:r>
        <w:rPr>
          <w:b/>
          <w:color w:val="23292D"/>
          <w:spacing w:val="-4"/>
        </w:rPr>
        <w:t xml:space="preserve"> </w:t>
      </w:r>
      <w:r>
        <w:rPr>
          <w:color w:val="23292D"/>
        </w:rPr>
        <w:t>collectio</w:t>
      </w:r>
      <w:r>
        <w:rPr>
          <w:rFonts w:hint="default"/>
          <w:color w:val="23292D"/>
          <w:lang w:val="en-US"/>
        </w:rPr>
        <w:t>n</w:t>
      </w:r>
    </w:p>
    <w:p>
      <w:pPr>
        <w:pStyle w:val="5"/>
        <w:ind w:left="111"/>
        <w:rPr>
          <w:sz w:val="20"/>
        </w:rPr>
      </w:pPr>
    </w:p>
    <w:p>
      <w:pPr>
        <w:pStyle w:val="5"/>
        <w:ind w:left="111"/>
        <w:rPr>
          <w:sz w:val="20"/>
        </w:rPr>
      </w:pPr>
      <w:r>
        <w:rPr>
          <w:sz w:val="20"/>
        </w:rPr>
        <w:pict>
          <v:shape id="_x0000_s1036" o:spid="_x0000_s1036" o:spt="202" type="#_x0000_t202" style="height:176.9pt;width:454.3pt;" fillcolor="#F6F8F9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5"/>
                    <w:ind w:right="6308"/>
                  </w:pP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GoodGuyGreg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Passes out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at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party</w:t>
                  </w:r>
                </w:p>
                <w:p>
                  <w:pPr>
                    <w:pStyle w:val="5"/>
                    <w:spacing w:line="319" w:lineRule="exact"/>
                    <w:rPr>
                      <w:color w:val="23292D"/>
                    </w:rPr>
                  </w:pP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Wakes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up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early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and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cleans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house</w:t>
                  </w:r>
                </w:p>
                <w:p>
                  <w:pPr>
                    <w:pStyle w:val="5"/>
                    <w:spacing w:line="319" w:lineRule="exact"/>
                    <w:rPr>
                      <w:color w:val="23292D"/>
                    </w:rPr>
                  </w:pPr>
                </w:p>
                <w:p>
                  <w:pPr>
                    <w:pStyle w:val="5"/>
                    <w:spacing w:line="319" w:lineRule="exact"/>
                    <w:rPr>
                      <w:color w:val="23292D"/>
                    </w:rPr>
                  </w:pPr>
                  <w:r>
                    <w:rPr>
                      <w:rFonts w:hint="default"/>
                      <w:highlight w:val="yellow"/>
                    </w:rPr>
                    <w:t>db.posts.insertOne({</w:t>
                  </w:r>
                  <w:r>
                    <w:rPr>
                      <w:rFonts w:hint="default"/>
                      <w:highlight w:val="yellow"/>
                      <w:lang w:val="en-US"/>
                    </w:rPr>
                    <w:t>u</w:t>
                  </w:r>
                  <w:r>
                    <w:rPr>
                      <w:rFonts w:hint="default"/>
                      <w:highlight w:val="yellow"/>
                    </w:rPr>
                    <w:t>sername:"GoodGuyGreg",</w:t>
                  </w:r>
                  <w:r>
                    <w:rPr>
                      <w:rFonts w:hint="default"/>
                      <w:highlight w:val="yellow"/>
                      <w:lang w:val="en-US"/>
                    </w:rPr>
                    <w:t>t</w:t>
                  </w:r>
                  <w:r>
                    <w:rPr>
                      <w:rFonts w:hint="default"/>
                      <w:highlight w:val="yellow"/>
                    </w:rPr>
                    <w:t>itle:"Passes out at party",</w:t>
                  </w:r>
                  <w:r>
                    <w:rPr>
                      <w:rFonts w:hint="default"/>
                      <w:highlight w:val="yellow"/>
                      <w:lang w:val="en-US"/>
                    </w:rPr>
                    <w:t>b</w:t>
                  </w:r>
                  <w:r>
                    <w:rPr>
                      <w:rFonts w:hint="default"/>
                      <w:highlight w:val="yellow"/>
                    </w:rPr>
                    <w:t xml:space="preserve">ody:"Wakes up early and cleans </w:t>
                  </w:r>
                  <w:r>
                    <w:rPr>
                      <w:rFonts w:hint="default"/>
                      <w:highlight w:val="yellow"/>
                      <w:lang w:val="en-US"/>
                    </w:rPr>
                    <w:t>h</w:t>
                  </w:r>
                  <w:r>
                    <w:rPr>
                      <w:rFonts w:hint="default"/>
                      <w:highlight w:val="yellow"/>
                    </w:rPr>
                    <w:t>ouse"})</w:t>
                  </w:r>
                </w:p>
                <w:p>
                  <w:pPr>
                    <w:pStyle w:val="5"/>
                    <w:spacing w:line="319" w:lineRule="exact"/>
                    <w:rPr>
                      <w:color w:val="23292D"/>
                    </w:rPr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/>
        <w:rPr>
          <w:sz w:val="20"/>
        </w:rPr>
        <w:sectPr>
          <w:pgSz w:w="11910" w:h="16840"/>
          <w:pgMar w:top="1340" w:right="1300" w:bottom="280" w:left="1300" w:header="720" w:footer="720" w:gutter="0"/>
          <w:cols w:space="720" w:num="1"/>
        </w:sectPr>
      </w:pPr>
    </w:p>
    <w:p>
      <w:pPr>
        <w:pStyle w:val="5"/>
        <w:ind w:left="111"/>
        <w:rPr>
          <w:sz w:val="20"/>
        </w:rPr>
      </w:pPr>
      <w:r>
        <w:rPr>
          <w:sz w:val="20"/>
        </w:rPr>
        <w:pict>
          <v:shape id="_x0000_s1037" o:spid="_x0000_s1037" o:spt="202" type="#_x0000_t202" style="height:401.2pt;width:454.3pt;" fillcolor="#F6F8F9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5"/>
                    <w:ind w:left="0"/>
                  </w:pPr>
                </w:p>
                <w:p>
                  <w:pPr>
                    <w:pStyle w:val="5"/>
                    <w:ind w:right="6308"/>
                  </w:pP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GoodGuyGreg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Steals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your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identity</w:t>
                  </w:r>
                </w:p>
                <w:p>
                  <w:pPr>
                    <w:pStyle w:val="5"/>
                    <w:rPr>
                      <w:color w:val="23292D"/>
                    </w:rPr>
                  </w:pP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Raises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your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credit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score</w:t>
                  </w:r>
                </w:p>
                <w:p>
                  <w:pPr>
                    <w:pStyle w:val="5"/>
                    <w:ind w:left="28"/>
                    <w:rPr>
                      <w:color w:val="23292D"/>
                      <w:highlight w:val="yellow"/>
                    </w:rPr>
                  </w:pPr>
                  <w:r>
                    <w:rPr>
                      <w:rFonts w:hint="default"/>
                      <w:color w:val="23292D"/>
                      <w:highlight w:val="yellow"/>
                    </w:rPr>
                    <w:t>db.posts.insertOne({</w:t>
                  </w:r>
                  <w:r>
                    <w:rPr>
                      <w:rFonts w:hint="default"/>
                      <w:color w:val="23292D"/>
                      <w:highlight w:val="yellow"/>
                      <w:lang w:val="en-US"/>
                    </w:rPr>
                    <w:t>u</w:t>
                  </w:r>
                  <w:r>
                    <w:rPr>
                      <w:rFonts w:hint="default"/>
                      <w:color w:val="23292D"/>
                      <w:highlight w:val="yellow"/>
                    </w:rPr>
                    <w:t>sername:"GoodGuyGreg",</w:t>
                  </w:r>
                  <w:r>
                    <w:rPr>
                      <w:rFonts w:hint="default"/>
                      <w:color w:val="23292D"/>
                      <w:highlight w:val="yellow"/>
                      <w:lang w:val="en-US"/>
                    </w:rPr>
                    <w:t>t</w:t>
                  </w:r>
                  <w:r>
                    <w:rPr>
                      <w:rFonts w:hint="default"/>
                      <w:color w:val="23292D"/>
                      <w:highlight w:val="yellow"/>
                    </w:rPr>
                    <w:t>itle:"Steals your identity",</w:t>
                  </w:r>
                  <w:r>
                    <w:rPr>
                      <w:rFonts w:hint="default"/>
                      <w:color w:val="23292D"/>
                      <w:highlight w:val="yellow"/>
                      <w:lang w:val="en-US"/>
                    </w:rPr>
                    <w:t>b</w:t>
                  </w:r>
                  <w:r>
                    <w:rPr>
                      <w:rFonts w:hint="default"/>
                      <w:color w:val="23292D"/>
                      <w:highlight w:val="yellow"/>
                    </w:rPr>
                    <w:t>ody:"Raise your credit score"})</w:t>
                  </w:r>
                </w:p>
                <w:p>
                  <w:pPr>
                    <w:pStyle w:val="5"/>
                    <w:rPr>
                      <w:color w:val="23292D"/>
                    </w:rPr>
                  </w:pPr>
                </w:p>
                <w:p>
                  <w:pPr>
                    <w:pStyle w:val="5"/>
                    <w:ind w:left="0"/>
                  </w:pPr>
                </w:p>
                <w:p>
                  <w:pPr>
                    <w:pStyle w:val="5"/>
                  </w:pP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GoodGuyGreg</w:t>
                  </w:r>
                </w:p>
                <w:p>
                  <w:pPr>
                    <w:pStyle w:val="5"/>
                    <w:ind w:right="5575"/>
                    <w:rPr>
                      <w:color w:val="23292D"/>
                    </w:rPr>
                  </w:pPr>
                  <w:r>
                    <w:rPr>
                      <w:color w:val="23292D"/>
                    </w:rPr>
                    <w:t>title : Reports a bug in your code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Sends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you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a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Pull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Request</w:t>
                  </w:r>
                </w:p>
                <w:p>
                  <w:pPr>
                    <w:pStyle w:val="5"/>
                    <w:rPr>
                      <w:rFonts w:hint="default"/>
                      <w:highlight w:val="yellow"/>
                    </w:rPr>
                  </w:pPr>
                  <w:r>
                    <w:rPr>
                      <w:rFonts w:hint="default"/>
                      <w:highlight w:val="yellow"/>
                    </w:rPr>
                    <w:t>db.posts.insertOne({</w:t>
                  </w:r>
                  <w:r>
                    <w:rPr>
                      <w:rFonts w:hint="default"/>
                      <w:highlight w:val="yellow"/>
                      <w:lang w:val="en-US"/>
                    </w:rPr>
                    <w:t>u</w:t>
                  </w:r>
                  <w:r>
                    <w:rPr>
                      <w:rFonts w:hint="default"/>
                      <w:highlight w:val="yellow"/>
                    </w:rPr>
                    <w:t>sername:"GoodGuyGreg",</w:t>
                  </w:r>
                  <w:r>
                    <w:rPr>
                      <w:rFonts w:hint="default"/>
                      <w:highlight w:val="yellow"/>
                      <w:lang w:val="en-US"/>
                    </w:rPr>
                    <w:t>ti</w:t>
                  </w:r>
                  <w:r>
                    <w:rPr>
                      <w:rFonts w:hint="default"/>
                      <w:highlight w:val="yellow"/>
                    </w:rPr>
                    <w:t>tle:"Reports a bug in your code",</w:t>
                  </w:r>
                  <w:r>
                    <w:rPr>
                      <w:rFonts w:hint="default"/>
                      <w:highlight w:val="yellow"/>
                      <w:lang w:val="en-US"/>
                    </w:rPr>
                    <w:t>b</w:t>
                  </w:r>
                  <w:r>
                    <w:rPr>
                      <w:rFonts w:hint="default"/>
                      <w:highlight w:val="yellow"/>
                    </w:rPr>
                    <w:t>ody:"Sends you a pull Request"})</w:t>
                  </w:r>
                </w:p>
                <w:p>
                  <w:pPr>
                    <w:pStyle w:val="5"/>
                    <w:ind w:right="5575"/>
                    <w:rPr>
                      <w:color w:val="23292D"/>
                    </w:rPr>
                  </w:pPr>
                </w:p>
                <w:p>
                  <w:pPr>
                    <w:pStyle w:val="5"/>
                    <w:ind w:left="0"/>
                  </w:pPr>
                </w:p>
                <w:p>
                  <w:pPr>
                    <w:pStyle w:val="5"/>
                    <w:ind w:right="6269"/>
                    <w:rPr>
                      <w:color w:val="23292D"/>
                    </w:rPr>
                  </w:pP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ScumbagSteve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 : Borrows something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Sells it</w:t>
                  </w:r>
                </w:p>
                <w:p>
                  <w:pPr>
                    <w:pStyle w:val="5"/>
                    <w:ind w:left="28" w:right="6257"/>
                    <w:rPr>
                      <w:color w:val="23292D"/>
                    </w:rPr>
                  </w:pPr>
                  <w:r>
                    <w:rPr>
                      <w:rFonts w:hint="default"/>
                      <w:color w:val="23292D"/>
                      <w:highlight w:val="yellow"/>
                    </w:rPr>
                    <w:t>db.posts.insertOne({Username:"Scumbagsteve",</w:t>
                  </w:r>
                  <w:r>
                    <w:rPr>
                      <w:rFonts w:hint="default"/>
                      <w:color w:val="23292D"/>
                      <w:highlight w:val="yellow"/>
                      <w:lang w:val="en-US"/>
                    </w:rPr>
                    <w:t>t</w:t>
                  </w:r>
                  <w:r>
                    <w:rPr>
                      <w:rFonts w:hint="default"/>
                      <w:color w:val="23292D"/>
                      <w:highlight w:val="yellow"/>
                    </w:rPr>
                    <w:t>itle:"Borrows something",</w:t>
                  </w:r>
                  <w:r>
                    <w:rPr>
                      <w:rFonts w:hint="default"/>
                      <w:color w:val="23292D"/>
                      <w:highlight w:val="yellow"/>
                      <w:lang w:val="en-US"/>
                    </w:rPr>
                    <w:t>b</w:t>
                  </w:r>
                  <w:r>
                    <w:rPr>
                      <w:rFonts w:hint="default"/>
                      <w:color w:val="23292D"/>
                      <w:highlight w:val="yellow"/>
                    </w:rPr>
                    <w:t>ody:"Sells it"})</w:t>
                  </w:r>
                </w:p>
                <w:p>
                  <w:pPr>
                    <w:pStyle w:val="5"/>
                    <w:ind w:right="6269"/>
                    <w:rPr>
                      <w:color w:val="23292D"/>
                    </w:rPr>
                  </w:pPr>
                </w:p>
                <w:p>
                  <w:pPr>
                    <w:pStyle w:val="5"/>
                    <w:ind w:right="6269"/>
                    <w:rPr>
                      <w:color w:val="23292D"/>
                    </w:rPr>
                  </w:pPr>
                </w:p>
                <w:p>
                  <w:pPr>
                    <w:pStyle w:val="5"/>
                    <w:spacing w:before="1"/>
                    <w:ind w:left="0"/>
                  </w:pPr>
                </w:p>
                <w:p>
                  <w:pPr>
                    <w:pStyle w:val="5"/>
                    <w:ind w:right="6269"/>
                  </w:pP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ScumbagSteve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 : Borrows everything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end</w:t>
                  </w:r>
                </w:p>
                <w:p>
                  <w:pPr>
                    <w:pStyle w:val="5"/>
                    <w:spacing w:before="13"/>
                    <w:ind w:left="0"/>
                    <w:rPr>
                      <w:sz w:val="23"/>
                    </w:rPr>
                  </w:pPr>
                </w:p>
                <w:p>
                  <w:pPr>
                    <w:pStyle w:val="5"/>
                  </w:pP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ScumbagSteve</w:t>
                  </w:r>
                </w:p>
                <w:p>
                  <w:pPr>
                    <w:pStyle w:val="5"/>
                    <w:ind w:right="5688"/>
                  </w:pPr>
                  <w:r>
                    <w:rPr>
                      <w:color w:val="23292D"/>
                    </w:rPr>
                    <w:t>title : Forks your repo on github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Sets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to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private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line="304" w:lineRule="exact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comments</w:t>
      </w:r>
      <w:r>
        <w:rPr>
          <w:b/>
          <w:color w:val="23292D"/>
          <w:spacing w:val="-3"/>
        </w:rPr>
        <w:t xml:space="preserve"> </w:t>
      </w:r>
      <w:r>
        <w:rPr>
          <w:color w:val="23292D"/>
        </w:rPr>
        <w:t>collection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18"/>
        </w:rPr>
      </w:pPr>
      <w:r>
        <w:pict>
          <v:shape id="_x0000_s1038" o:spid="_x0000_s1038" o:spt="202" type="#_x0000_t202" style="position:absolute;left:0pt;margin-left:70.55pt;margin-top:13.15pt;height:47.9pt;width:454.3pt;mso-position-horizontal-relative:page;mso-wrap-distance-bottom:0pt;mso-wrap-distance-top:0pt;z-index:-251652096;mso-width-relative:page;mso-height-relative:page;" fillcolor="#F6F8F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</w:pP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GoodGuyGreg</w:t>
                  </w:r>
                </w:p>
                <w:p>
                  <w:pPr>
                    <w:pStyle w:val="5"/>
                    <w:ind w:right="4983"/>
                  </w:pPr>
                  <w:r>
                    <w:rPr>
                      <w:color w:val="23292D"/>
                    </w:rPr>
                    <w:t>comment : Hope you got a good deal!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[post_obj_id]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line="305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[post_obj_id]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ObjectId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"Borrows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something"</w:t>
      </w:r>
    </w:p>
    <w:p>
      <w:pPr>
        <w:pStyle w:val="5"/>
        <w:spacing w:before="2"/>
        <w:ind w:left="0"/>
        <w:rPr>
          <w:sz w:val="22"/>
          <w:highlight w:val="yellow"/>
        </w:rPr>
      </w:pPr>
      <w:r>
        <w:rPr>
          <w:rFonts w:hint="default"/>
          <w:sz w:val="22"/>
        </w:rPr>
        <w:t xml:space="preserve"> </w:t>
      </w:r>
      <w:r>
        <w:rPr>
          <w:rFonts w:hint="default"/>
          <w:sz w:val="22"/>
          <w:highlight w:val="yellow"/>
        </w:rPr>
        <w:t>db.comments.insertOne({username:"GoodGuyGreg",comment:"Hope you got a good deal!",post:ObjectId("61dabfbe5394a802fa56de6b")})</w:t>
      </w:r>
    </w:p>
    <w:p>
      <w:pPr>
        <w:pStyle w:val="5"/>
        <w:spacing w:before="2"/>
        <w:ind w:left="0"/>
        <w:rPr>
          <w:sz w:val="22"/>
          <w:highlight w:val="yellow"/>
        </w:rPr>
      </w:pPr>
      <w:r>
        <w:rPr>
          <w:highlight w:val="yellow"/>
        </w:rPr>
        <w:pict>
          <v:shape id="_x0000_s1039" o:spid="_x0000_s1039" o:spt="202" type="#_x0000_t202" style="position:absolute;left:0pt;margin-left:70.55pt;margin-top:15.9pt;height:47.95pt;width:454.3pt;mso-position-horizontal-relative:page;mso-wrap-distance-bottom:0pt;mso-wrap-distance-top:0pt;z-index:-251652096;mso-width-relative:page;mso-height-relative:page;" fillcolor="#F6F8F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ind w:right="5597"/>
                  </w:pPr>
                  <w:r>
                    <w:rPr>
                      <w:color w:val="23292D"/>
                    </w:rPr>
                    <w:t>username : GoodGuyGreg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comment : What's mine is yours!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[post_obj_id]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line="305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[post_obj_id]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ObjectId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"Borrows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everything"</w:t>
      </w:r>
    </w:p>
    <w:p>
      <w:pPr>
        <w:pStyle w:val="5"/>
        <w:spacing w:before="2"/>
        <w:ind w:left="0"/>
        <w:rPr>
          <w:sz w:val="22"/>
        </w:rPr>
      </w:pPr>
    </w:p>
    <w:p>
      <w:pPr>
        <w:pStyle w:val="5"/>
        <w:spacing w:before="2"/>
        <w:ind w:left="0"/>
        <w:rPr>
          <w:sz w:val="22"/>
        </w:rPr>
      </w:pPr>
      <w:r>
        <w:pict>
          <v:shape id="_x0000_s1040" o:spid="_x0000_s1040" o:spt="202" type="#_x0000_t202" style="position:absolute;left:0pt;margin-left:70.55pt;margin-top:15.9pt;height:47.9pt;width:454.3pt;mso-position-horizontal-relative:page;mso-wrap-distance-bottom:0pt;mso-wrap-distance-top:0pt;z-index:-251651072;mso-width-relative:page;mso-height-relative:page;" fillcolor="#F6F8F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</w:pP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GoodGuyGreg</w:t>
                  </w:r>
                </w:p>
                <w:p>
                  <w:pPr>
                    <w:pStyle w:val="5"/>
                    <w:ind w:right="3818"/>
                  </w:pPr>
                  <w:r>
                    <w:rPr>
                      <w:color w:val="23292D"/>
                    </w:rPr>
                    <w:t>comment : Don't violate the licensing agreement!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[post_obj_id]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ind w:left="140" w:right="808"/>
      </w:pPr>
      <w:r>
        <w:rPr>
          <w:color w:val="23292D"/>
        </w:rPr>
        <w:t>where [post_obj_id] is the ObjectId of the posts document: "Forks your repo on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github</w:t>
      </w:r>
    </w:p>
    <w:p>
      <w:pPr>
        <w:pStyle w:val="5"/>
        <w:spacing w:before="1"/>
        <w:ind w:left="0"/>
        <w:rPr>
          <w:sz w:val="21"/>
        </w:rPr>
      </w:pPr>
      <w:r>
        <w:pict>
          <v:shape id="_x0000_s1041" o:spid="_x0000_s1041" o:spt="202" type="#_x0000_t202" style="position:absolute;left:0pt;margin-left:70.55pt;margin-top:15.2pt;height:47.9pt;width:454.3pt;mso-position-horizontal-relative:page;mso-wrap-distance-bottom:0pt;mso-wrap-distance-top:0pt;z-index:-251651072;mso-width-relative:page;mso-height-relative:page;" fillcolor="#F6F8F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ind w:right="6162"/>
                  </w:pPr>
                  <w:r>
                    <w:rPr>
                      <w:color w:val="23292D"/>
                    </w:rPr>
                    <w:t>username : ScumbagSteve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comment : It still isn't clean</w:t>
                  </w:r>
                  <w:r>
                    <w:rPr>
                      <w:color w:val="23292D"/>
                      <w:spacing w:val="-64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[post_obj_id]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line="304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[post_obj_id]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ObjectId 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 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 "Passes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out at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party"</w:t>
      </w:r>
    </w:p>
    <w:p>
      <w:pPr>
        <w:spacing w:after="0" w:line="304" w:lineRule="exact"/>
      </w:pPr>
    </w:p>
    <w:p>
      <w:pPr>
        <w:spacing w:after="0" w:line="304" w:lineRule="exact"/>
        <w:sectPr>
          <w:pgSz w:w="11910" w:h="16840"/>
          <w:pgMar w:top="1420" w:right="1300" w:bottom="280" w:left="1300" w:header="720" w:footer="720" w:gutter="0"/>
          <w:cols w:space="720" w:num="1"/>
        </w:sectPr>
      </w:pPr>
      <w:r>
        <w:rPr>
          <w:rFonts w:hint="default"/>
        </w:rPr>
        <w:t xml:space="preserve"> </w:t>
      </w:r>
      <w:r>
        <w:rPr>
          <w:rFonts w:hint="default"/>
          <w:highlight w:val="yellow"/>
        </w:rPr>
        <w:t>db.comments.insertOne({username:"Scumbagsteve",comment:"it still isn't clean",post:ObjectId("61dabede5394a802fa56de68")})</w:t>
      </w:r>
    </w:p>
    <w:p>
      <w:pPr>
        <w:pStyle w:val="5"/>
        <w:spacing w:before="1"/>
        <w:ind w:left="0"/>
        <w:rPr>
          <w:sz w:val="12"/>
        </w:rPr>
      </w:pPr>
    </w:p>
    <w:p>
      <w:pPr>
        <w:pStyle w:val="5"/>
        <w:ind w:left="111"/>
        <w:rPr>
          <w:sz w:val="20"/>
        </w:rPr>
      </w:pPr>
      <w:r>
        <w:rPr>
          <w:sz w:val="20"/>
        </w:rPr>
        <w:pict>
          <v:shape id="_x0000_s1042" o:spid="_x0000_s1042" o:spt="202" type="#_x0000_t202" style="height:47.9pt;width:454.3pt;" fillcolor="#F6F8F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</w:pP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ScumbagSteve</w:t>
                  </w:r>
                </w:p>
                <w:p>
                  <w:pPr>
                    <w:pStyle w:val="5"/>
                    <w:ind w:right="3979"/>
                  </w:pPr>
                  <w:r>
                    <w:rPr>
                      <w:color w:val="23292D"/>
                    </w:rPr>
                    <w:t>comment : Denied your PR cause I found a hack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[post_obj_id]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line="302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[post_obj_id]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ObjectId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"Reports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bug in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your</w:t>
      </w:r>
    </w:p>
    <w:p>
      <w:pPr>
        <w:pStyle w:val="5"/>
        <w:ind w:left="140"/>
        <w:rPr>
          <w:color w:val="23292D"/>
        </w:rPr>
      </w:pPr>
      <w:r>
        <w:rPr>
          <w:color w:val="23292D"/>
        </w:rPr>
        <w:t>code"</w:t>
      </w:r>
    </w:p>
    <w:p>
      <w:pPr>
        <w:pStyle w:val="5"/>
        <w:ind w:left="140"/>
        <w:rPr>
          <w:color w:val="23292D"/>
          <w:highlight w:val="yellow"/>
        </w:rPr>
      </w:pPr>
      <w:r>
        <w:rPr>
          <w:rFonts w:hint="default"/>
          <w:color w:val="23292D"/>
          <w:highlight w:val="yellow"/>
        </w:rPr>
        <w:t xml:space="preserve"> db.comments.insertOne({username:"Scumbagsteve",comment:"Denied your PR cause I found a hack",post:ObjectId("61dabf795394a802fa56de6a")})</w:t>
      </w:r>
    </w:p>
    <w:p>
      <w:pPr>
        <w:pStyle w:val="5"/>
        <w:ind w:left="0"/>
        <w:rPr>
          <w:sz w:val="27"/>
        </w:rPr>
      </w:pPr>
    </w:p>
    <w:p>
      <w:pPr>
        <w:pStyle w:val="2"/>
        <w:spacing w:before="1"/>
      </w:pPr>
      <w:r>
        <w:pict>
          <v:rect id="_x0000_s1043" o:spid="_x0000_s1043" o:spt="1" style="position:absolute;left:0pt;margin-left:70.55pt;margin-top:21.25pt;height:0.7pt;width:454.25pt;mso-position-horizontal-relative:page;mso-wrap-distance-bottom:0pt;mso-wrap-distance-top:0pt;z-index:-251650048;mso-width-relative:page;mso-height-relative:page;" fillcolor="#EAEBEE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color w:val="23292D"/>
        </w:rPr>
        <w:t>Querying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related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collections</w:t>
      </w:r>
    </w:p>
    <w:p>
      <w:pPr>
        <w:pStyle w:val="5"/>
        <w:spacing w:before="5"/>
        <w:ind w:left="0"/>
        <w:rPr>
          <w:b/>
          <w:sz w:val="11"/>
        </w:rPr>
      </w:pPr>
    </w:p>
    <w:p>
      <w:pPr>
        <w:pStyle w:val="7"/>
        <w:numPr>
          <w:ilvl w:val="0"/>
          <w:numId w:val="5"/>
        </w:numPr>
        <w:tabs>
          <w:tab w:val="left" w:pos="861"/>
        </w:tabs>
        <w:spacing w:before="10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users</w:t>
      </w:r>
    </w:p>
    <w:p>
      <w:pPr>
        <w:pStyle w:val="7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100" w:after="0" w:line="240" w:lineRule="auto"/>
        <w:ind w:right="0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color w:val="23292D"/>
          <w:sz w:val="24"/>
          <w:lang w:val="en-US"/>
        </w:rPr>
        <w:t xml:space="preserve">           </w:t>
      </w:r>
      <w:r>
        <w:rPr>
          <w:rFonts w:hint="default"/>
          <w:color w:val="23292D"/>
          <w:sz w:val="24"/>
          <w:highlight w:val="yellow"/>
          <w:lang w:val="en-US"/>
        </w:rPr>
        <w:t>db.users.find()</w:t>
      </w:r>
    </w:p>
    <w:p>
      <w:pPr>
        <w:pStyle w:val="7"/>
        <w:numPr>
          <w:ilvl w:val="0"/>
          <w:numId w:val="5"/>
        </w:numPr>
        <w:tabs>
          <w:tab w:val="left" w:pos="861"/>
        </w:tabs>
        <w:spacing w:before="61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</w:p>
    <w:p>
      <w:pPr>
        <w:pStyle w:val="7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61" w:after="0" w:line="240" w:lineRule="auto"/>
        <w:ind w:right="0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color w:val="23292D"/>
          <w:sz w:val="24"/>
          <w:lang w:val="en-US"/>
        </w:rPr>
        <w:t xml:space="preserve">            </w:t>
      </w:r>
      <w:r>
        <w:rPr>
          <w:rFonts w:hint="default"/>
          <w:color w:val="23292D"/>
          <w:sz w:val="24"/>
          <w:highlight w:val="yellow"/>
          <w:lang w:val="en-US"/>
        </w:rPr>
        <w:t>db.post.find()</w:t>
      </w:r>
    </w:p>
    <w:p>
      <w:pPr>
        <w:pStyle w:val="7"/>
        <w:numPr>
          <w:ilvl w:val="0"/>
          <w:numId w:val="5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"GoodGuyGreg"</w:t>
      </w:r>
    </w:p>
    <w:p>
      <w:pPr>
        <w:pStyle w:val="7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60" w:after="0" w:line="240" w:lineRule="auto"/>
        <w:ind w:right="0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color w:val="23292D"/>
          <w:sz w:val="24"/>
          <w:lang w:val="en-US"/>
        </w:rPr>
        <w:t xml:space="preserve">            </w:t>
      </w:r>
      <w:r>
        <w:rPr>
          <w:rFonts w:hint="default"/>
          <w:color w:val="23292D"/>
          <w:sz w:val="24"/>
          <w:highlight w:val="yellow"/>
          <w:lang w:val="en-US"/>
        </w:rPr>
        <w:t>db.post.find({username."GoodGuyGreg"})</w:t>
      </w:r>
    </w:p>
    <w:p>
      <w:pPr>
        <w:pStyle w:val="7"/>
        <w:numPr>
          <w:ilvl w:val="0"/>
          <w:numId w:val="5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"ScumbagSteve"</w:t>
      </w:r>
    </w:p>
    <w:p>
      <w:pPr>
        <w:pStyle w:val="7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60" w:after="0" w:line="240" w:lineRule="auto"/>
        <w:ind w:right="0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color w:val="23292D"/>
          <w:sz w:val="24"/>
          <w:lang w:val="en-US"/>
        </w:rPr>
        <w:t xml:space="preserve">             </w:t>
      </w:r>
      <w:r>
        <w:rPr>
          <w:rFonts w:hint="default"/>
          <w:color w:val="23292D"/>
          <w:sz w:val="24"/>
          <w:highlight w:val="yellow"/>
          <w:lang w:val="en-US"/>
        </w:rPr>
        <w:t>db.post.find({username."Scumbagsteve"})</w:t>
      </w:r>
    </w:p>
    <w:p>
      <w:pPr>
        <w:pStyle w:val="7"/>
        <w:numPr>
          <w:ilvl w:val="0"/>
          <w:numId w:val="5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hint="default"/>
          <w:sz w:val="24"/>
          <w:highlight w:val="yellow"/>
        </w:rPr>
      </w:pPr>
      <w:r>
        <w:rPr>
          <w:rFonts w:hint="default"/>
          <w:sz w:val="24"/>
          <w:highlight w:val="yellow"/>
        </w:rPr>
        <w:t xml:space="preserve"> db.comments.find()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[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{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_id: ObjectId("61dac2345394a802fa56de6c"),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username: 'GoodGuyGreg',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comment: 'Hope you got a good deal!',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post: ObjectId("61dabfbe5394a802fa56de6b")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},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{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_id: ObjectId("61dad6175394a802fa56de6d"),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username: 'Scumbagsteve',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comment: "it still isn't clean",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post: ObjectId("61dabede5394a802fa56de68")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},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{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_id: ObjectId("61dad6e05394a802fa56de6e"),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username: 'Scumbagsteve',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comment: 'Denied your PR cause I found a hack',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post: ObjectId("61dabf795394a802fa56de6a")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sz w:val="24"/>
        </w:rPr>
      </w:pPr>
      <w:r>
        <w:rPr>
          <w:rFonts w:hint="default"/>
          <w:sz w:val="24"/>
        </w:rPr>
        <w:t xml:space="preserve">  }</w:t>
      </w:r>
    </w:p>
    <w:p>
      <w:pPr>
        <w:pStyle w:val="7"/>
        <w:numPr>
          <w:ilvl w:val="0"/>
          <w:numId w:val="5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"GoodGuyGreg"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sz w:val="24"/>
          <w:highlight w:val="yellow"/>
        </w:rPr>
      </w:pPr>
      <w:r>
        <w:rPr>
          <w:rFonts w:hint="default"/>
          <w:sz w:val="24"/>
          <w:highlight w:val="yellow"/>
        </w:rPr>
        <w:t xml:space="preserve"> db.comments.find({username:"GoodGuyGreg"})</w:t>
      </w:r>
    </w:p>
    <w:p>
      <w:pPr>
        <w:pStyle w:val="7"/>
        <w:numPr>
          <w:ilvl w:val="0"/>
          <w:numId w:val="5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"ScumbagSteve"</w:t>
      </w:r>
    </w:p>
    <w:p>
      <w:pPr>
        <w:pStyle w:val="7"/>
        <w:numPr>
          <w:numId w:val="0"/>
        </w:numPr>
        <w:tabs>
          <w:tab w:val="left" w:pos="861"/>
        </w:tabs>
        <w:spacing w:before="60" w:after="0" w:line="240" w:lineRule="auto"/>
        <w:ind w:left="499" w:leftChars="0" w:right="0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color w:val="23292D"/>
          <w:sz w:val="24"/>
          <w:lang w:val="en-US"/>
        </w:rPr>
        <w:t xml:space="preserve">   </w:t>
      </w:r>
      <w:r>
        <w:rPr>
          <w:rFonts w:hint="default"/>
          <w:color w:val="23292D"/>
          <w:sz w:val="24"/>
          <w:highlight w:val="yellow"/>
          <w:lang w:val="en-US"/>
        </w:rPr>
        <w:t>db.comments.find({username:"Scumbagsteve"}</w:t>
      </w:r>
      <w:r>
        <w:rPr>
          <w:rFonts w:hint="default"/>
          <w:color w:val="23292D"/>
          <w:sz w:val="24"/>
          <w:lang w:val="en-US"/>
        </w:rPr>
        <w:t>)</w:t>
      </w:r>
    </w:p>
    <w:p>
      <w:pPr>
        <w:pStyle w:val="7"/>
        <w:numPr>
          <w:ilvl w:val="0"/>
          <w:numId w:val="5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belonging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"Reports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bug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your code"</w:t>
      </w:r>
    </w:p>
    <w:p>
      <w:pPr>
        <w:pStyle w:val="5"/>
        <w:spacing w:before="281" w:line="259" w:lineRule="auto"/>
        <w:ind w:left="140" w:right="727"/>
      </w:pPr>
      <w:r>
        <w:t>References:</w:t>
      </w:r>
      <w:r>
        <w:rPr>
          <w:spacing w:val="1"/>
        </w:rPr>
        <w:t xml:space="preserve"> </w:t>
      </w:r>
      <w:bookmarkStart w:id="0" w:name="_GoBack"/>
      <w:bookmarkEnd w:id="0"/>
      <w:r>
        <w:fldChar w:fldCharType="begin"/>
      </w:r>
      <w:r>
        <w:instrText xml:space="preserve"> HYPERLINK "https://docs.mongodb.com/manual/reference/method/db.collection.find/" \h </w:instrText>
      </w:r>
      <w:r>
        <w:fldChar w:fldCharType="separate"/>
      </w:r>
      <w:r>
        <w:rPr>
          <w:color w:val="0462C1"/>
          <w:spacing w:val="-1"/>
          <w:u w:val="single" w:color="0462C1"/>
        </w:rPr>
        <w:t>https://docs.mongodb.com/manual/reference/method/db.collection.find/</w:t>
      </w:r>
      <w:r>
        <w:rPr>
          <w:color w:val="0462C1"/>
          <w:spacing w:val="-1"/>
          <w:u w:val="single" w:color="0462C1"/>
        </w:rPr>
        <w:fldChar w:fldCharType="end"/>
      </w:r>
    </w:p>
    <w:p>
      <w:pPr>
        <w:pStyle w:val="5"/>
        <w:ind w:left="0"/>
        <w:rPr>
          <w:sz w:val="20"/>
        </w:rPr>
      </w:pPr>
    </w:p>
    <w:p>
      <w:pPr>
        <w:pStyle w:val="5"/>
        <w:spacing w:before="5"/>
        <w:ind w:left="0"/>
        <w:rPr>
          <w:sz w:val="22"/>
        </w:rPr>
      </w:pPr>
    </w:p>
    <w:p>
      <w:pPr>
        <w:pStyle w:val="5"/>
        <w:spacing w:before="101"/>
        <w:ind w:left="140"/>
      </w:pPr>
      <w:r>
        <w:t>@@@@@@@@@@@@@@@@@@@@@@@@@@@@@@@@@@@@@@@</w:t>
      </w:r>
    </w:p>
    <w:sectPr>
      <w:pgSz w:w="11910" w:h="16840"/>
      <w:pgMar w:top="1580" w:right="130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Segoe UI" w:hAnsi="Segoe UI" w:eastAsia="Segoe UI" w:cs="Segoe UI"/>
        <w:color w:val="23292D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Segoe UI" w:hAnsi="Segoe UI" w:eastAsia="Segoe UI" w:cs="Segoe UI"/>
        <w:color w:val="23292D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Segoe UI" w:hAnsi="Segoe UI" w:eastAsia="Segoe UI" w:cs="Segoe UI"/>
        <w:color w:val="23292D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Segoe UI" w:hAnsi="Segoe UI" w:eastAsia="Segoe UI" w:cs="Segoe UI"/>
        <w:color w:val="23292D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Segoe UI" w:hAnsi="Segoe UI" w:eastAsia="Segoe UI" w:cs="Segoe UI"/>
        <w:color w:val="23292D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BB51E53"/>
    <w:rsid w:val="66C74E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Segoe UI" w:hAnsi="Segoe UI" w:eastAsia="Segoe UI" w:cs="Segoe U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28"/>
    </w:pPr>
    <w:rPr>
      <w:rFonts w:ascii="Segoe UI" w:hAnsi="Segoe UI" w:eastAsia="Segoe UI" w:cs="Segoe UI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60"/>
      <w:ind w:left="860" w:hanging="361"/>
    </w:pPr>
    <w:rPr>
      <w:rFonts w:ascii="Segoe UI" w:hAnsi="Segoe UI" w:eastAsia="Segoe UI" w:cs="Segoe UI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ScaleCrop>false</ScaleCrop>
  <LinksUpToDate>false</LinksUpToDate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2022-01-09T08:51:00Z</dcterms:created>
  <dc:creator>Sasirekha, P.V.</dc:creator>
  <cp:lastModifiedBy>WPS_1641711668</cp:lastModifiedBy>
  <dcterms:modified xsi:type="dcterms:W3CDTF">2022-01-09T13:02:48Z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  <property fmtid="{D5CDD505-2E9C-101B-9397-08002B2CF9AE}" pid="5" name="KSOProductBuildVer">
    <vt:lpwstr>1033-11.2.0.10443</vt:lpwstr>
  </property>
  <property fmtid="{D5CDD505-2E9C-101B-9397-08002B2CF9AE}" pid="6" name="ICV">
    <vt:lpwstr>FD6B187125B64047BF5262548BD0FDDD</vt:lpwstr>
  </property>
</Properties>
</file>